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Portfolio page </w:t>
      </w:r>
      <w:r>
        <w:rPr>
          <w:rFonts w:ascii="Arial Unicode MS" w:hAnsi="Arial Unicode MS" w:eastAsia="Arial Unicode MS" w:cs="Arial Unicode MS"/>
          <w:b/>
          <w:bCs/>
        </w:rPr>
        <w:t xml:space="preserve">: </w:t>
      </w: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rFonts w:ascii="Tahoma" w:hAnsi="Tahoma" w:eastAsia="Tahoma" w:cs="Tahoma"/>
          <w:b/>
          <w:color w:val="2E75B5"/>
          <w:sz w:val="36"/>
          <w:szCs w:val="36"/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I have allways been the practical, solution finder, fast learner and the n</w:t>
      </w:r>
      <w:r>
        <w:rPr>
          <w:rFonts w:hint="default" w:ascii="Tahoma" w:hAnsi="Tahoma" w:eastAsia="Tahoma"/>
          <w:lang w:val="tr-TR"/>
        </w:rPr>
        <w:t>egotiater one all my life</w:t>
      </w:r>
      <w:r>
        <w:rPr>
          <w:rFonts w:hint="default" w:ascii="Tahoma" w:hAnsi="Tahoma" w:eastAsia="Tahoma" w:cs="Tahoma"/>
          <w:lang w:val="tr-TR"/>
        </w:rPr>
        <w:t>. Most of the time I find myself while translating Turkish to Turkish and solving team members communication problems. And I am eager to use those qualities in development process as a good team member.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 xml:space="preserve">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>mostly and e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 xml:space="preserve">full </w:t>
      </w:r>
      <w:r>
        <w:rPr>
          <w:rFonts w:hint="default" w:ascii="Tahoma" w:hAnsi="Tahoma" w:eastAsia="Tahoma"/>
          <w:lang w:val="tr-TR"/>
        </w:rPr>
        <w:t xml:space="preserve">lifecycle </w:t>
      </w:r>
      <w:r>
        <w:rPr>
          <w:rFonts w:hint="default" w:ascii="Tahoma" w:hAnsi="Tahoma" w:eastAsia="Tahoma" w:cs="Tahoma"/>
          <w:lang w:val="tr-TR"/>
        </w:rPr>
        <w:t>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eager to start a developer job and educate myself to a better level about the Frontend development and after that Backend development.</w:t>
      </w: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4"/>
          <w:szCs w:val="24"/>
          <w:lang w:val="tr-TR"/>
        </w:rPr>
        <w:t>Good English reading and speaking skills</w:t>
      </w:r>
      <w:r>
        <w:rPr>
          <w:rFonts w:hint="default"/>
          <w:b w:val="0"/>
          <w:bCs w:val="0"/>
          <w:sz w:val="28"/>
          <w:szCs w:val="28"/>
          <w:lang w:val="tr-TR"/>
        </w:rPr>
        <w:t>. (upper intermediate)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 with Redux, Context, Firebase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  <w:r>
        <w:rPr>
          <w:rFonts w:hint="default" w:ascii="Tahoma" w:hAnsi="Tahoma" w:eastAsia="Tahoma" w:cs="Tahoma"/>
          <w:b w:val="0"/>
          <w:bCs w:val="0"/>
          <w:lang w:val="tr-TR"/>
        </w:rPr>
        <w:t>, Material-UI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My projects are mostly done with React.js, Context, Redux, Firebase, Bootstrap, Material UI. Etc. Lastest one is a  blog app done with React, Firebase, Context and MUI.</w:t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To see all of my projects and github links from my portfolio page </w:t>
      </w:r>
      <w:bookmarkStart w:id="1" w:name="_GoBack"/>
      <w:bookmarkEnd w:id="1"/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-&gt; </w:t>
      </w:r>
      <w:r>
        <w:rPr>
          <w:rFonts w:hint="default"/>
          <w:sz w:val="22"/>
          <w:szCs w:val="22"/>
          <w:u w:val="single"/>
          <w:lang w:val="tr-TR"/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</w:rPr>
        <w:instrText xml:space="preserve"> HYPERLINK "https://medev.netlify.app/" </w:instrTex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</w:rPr>
        <w:t>https://medev.netlify.app/</w:t>
      </w:r>
      <w:r>
        <w:rPr>
          <w:rFonts w:hint="default"/>
          <w:color w:val="2F5597" w:themeColor="accent5" w:themeShade="BF"/>
          <w:sz w:val="22"/>
          <w:szCs w:val="22"/>
          <w:u w:val="single"/>
        </w:rPr>
        <w:fldChar w:fldCharType="end"/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>Or some of the latest projects one by one:</w:t>
      </w:r>
    </w:p>
    <w:p>
      <w:pPr>
        <w:pStyle w:val="3"/>
        <w:numPr>
          <w:numId w:val="0"/>
        </w:numPr>
        <w:spacing w:before="60" w:after="0" w:line="312" w:lineRule="auto"/>
        <w:ind w:left="720" w:left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1)React Context Firebase Blog App :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"https://firebase-blog-app.netlify.app/"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https://firebase-blog-app.netlify.app/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ind w:left="720" w:leftChars="0" w:firstLine="720" w:firstLineChars="0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 xml:space="preserve">Github link :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"https://github.com/M-E-Dev/React-firebase-blog-app"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https://github.com/M-E-Dev/React-firebase-blog-app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  <w:t xml:space="preserve">2)Basic React Redux Todo App github link : 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begin"/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instrText xml:space="preserve"> HYPERLINK "https://github.com/M-E-Dev/React-basic-redux-counter" </w:instrTex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separate"/>
      </w:r>
      <w:r>
        <w:rPr>
          <w:rStyle w:val="15"/>
          <w:rFonts w:hint="default"/>
          <w:color w:val="2F5597" w:themeColor="accent5" w:themeShade="BF"/>
          <w:sz w:val="22"/>
          <w:szCs w:val="22"/>
          <w:lang w:val="tr-TR"/>
        </w:rPr>
        <w:t>https://github.com/M-E-Dev/React-basic-redux-counter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fldChar w:fldCharType="end"/>
      </w:r>
    </w:p>
    <w:p>
      <w:pPr>
        <w:pStyle w:val="3"/>
        <w:spacing w:before="60" w:after="0" w:line="312" w:lineRule="auto"/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  <w:t>3)React Firebase Movie App :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t>https://medev-firebase-movie-app.herokuapp.com/</w:t>
      </w:r>
    </w:p>
    <w:p>
      <w:pPr>
        <w:pStyle w:val="3"/>
        <w:spacing w:before="60" w:after="0" w:line="312" w:lineRule="auto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sz w:val="22"/>
          <w:szCs w:val="22"/>
          <w:u w:val="none"/>
          <w:lang w:val="tr-TR"/>
          <w14:textFill>
            <w14:solidFill>
              <w14:schemeClr w14:val="tx1"/>
            </w14:solidFill>
          </w14:textFill>
        </w:rPr>
        <w:tab/>
        <w:t>Github link :</w:t>
      </w:r>
      <w:r>
        <w:rPr>
          <w:rFonts w:hint="default"/>
          <w:color w:val="5B9BD5" w:themeColor="accent1"/>
          <w:sz w:val="22"/>
          <w:szCs w:val="22"/>
          <w:u w:val="single"/>
          <w:lang w:val="tr-TR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2F5597" w:themeColor="accent5" w:themeShade="BF"/>
          <w:sz w:val="22"/>
          <w:szCs w:val="22"/>
          <w:u w:val="single"/>
          <w:lang w:val="tr-TR"/>
        </w:rPr>
        <w:t xml:space="preserve">https://github.com/M-E-Dev/React-movie-app 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.j</w:t>
      </w:r>
      <w:r>
        <w:rPr>
          <w:rFonts w:ascii="Arial" w:hAnsi="Arial" w:eastAsia="Times New Roman" w:cs="Arial"/>
          <w:color w:val="000000"/>
          <w:lang w:eastAsia="tr-TR" w:bidi="ar-SA"/>
        </w:rPr>
        <w:t>s, SQL, Github, JIRA, Agile.</w:t>
      </w: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0FD61D86"/>
    <w:rsid w:val="12947471"/>
    <w:rsid w:val="13EA51BF"/>
    <w:rsid w:val="19175FE7"/>
    <w:rsid w:val="1B71587E"/>
    <w:rsid w:val="2E7538E8"/>
    <w:rsid w:val="33935673"/>
    <w:rsid w:val="3B657F1A"/>
    <w:rsid w:val="3B79001B"/>
    <w:rsid w:val="3F8B5DAB"/>
    <w:rsid w:val="40371E10"/>
    <w:rsid w:val="4C2E6EB5"/>
    <w:rsid w:val="533D3D87"/>
    <w:rsid w:val="5D66742C"/>
    <w:rsid w:val="64406911"/>
    <w:rsid w:val="7293354D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Props1.xml><?xml version="1.0" encoding="utf-8"?>
<ds:datastoreItem xmlns:ds="http://schemas.openxmlformats.org/officeDocument/2006/customXml" ds:itemID="{34C7AF30-474A-4F0F-82E6-073AFC5BF336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78</TotalTime>
  <ScaleCrop>false</ScaleCrop>
  <LinksUpToDate>false</LinksUpToDate>
  <CharactersWithSpaces>3833</CharactersWithSpaces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2022-09-05T11:26:28Z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A9242842021848CAB9BC483F1C549EEE</vt:lpwstr>
  </property>
</Properties>
</file>