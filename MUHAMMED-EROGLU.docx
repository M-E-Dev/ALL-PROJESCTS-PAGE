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20" w:after="160" w:line="240" w:lineRule="auto"/>
        <w:ind w:left="720" w:firstLine="0"/>
      </w:pPr>
      <w:r>
        <w:rPr>
          <w:rFonts w:hint="default"/>
          <w:b w:val="0"/>
          <w:bCs w:val="0"/>
          <w:color w:val="2A6099"/>
          <w:sz w:val="36"/>
          <w:szCs w:val="36"/>
          <w:lang w:val="tr-TR"/>
        </w:rPr>
        <w:t>MUHAMMED EROĞLU</w:t>
      </w:r>
      <w:r>
        <w:rPr>
          <w:b w:val="0"/>
          <w:bCs w:val="0"/>
          <w:color w:val="2A6099"/>
          <w:sz w:val="36"/>
          <w:szCs w:val="36"/>
        </w:rPr>
        <w:t xml:space="preserve">  </w:t>
      </w:r>
      <w:r>
        <w:rPr>
          <w:b/>
          <w:bCs/>
          <w:color w:val="2A6099"/>
          <w:sz w:val="48"/>
          <w:szCs w:val="48"/>
        </w:rPr>
        <w:t xml:space="preserve">                                         </w:t>
      </w:r>
    </w:p>
    <w:p>
      <w:pPr>
        <w:pStyle w:val="3"/>
        <w:spacing w:before="120" w:after="160" w:line="240" w:lineRule="auto"/>
        <w:ind w:left="72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Junior </w:t>
      </w:r>
      <w:r>
        <w:rPr>
          <w:rFonts w:hint="default"/>
          <w:b/>
          <w:bCs/>
          <w:sz w:val="28"/>
          <w:szCs w:val="28"/>
          <w:lang w:val="tr-TR"/>
        </w:rPr>
        <w:t xml:space="preserve">Frontend </w:t>
      </w:r>
      <w:r>
        <w:rPr>
          <w:b/>
          <w:bCs/>
          <w:sz w:val="28"/>
          <w:szCs w:val="28"/>
        </w:rPr>
        <w:t>Developer</w:t>
      </w:r>
    </w:p>
    <w:p>
      <w:pPr>
        <w:pStyle w:val="3"/>
        <w:spacing w:before="120" w:after="160" w:line="240" w:lineRule="auto"/>
        <w:rPr>
          <w:rFonts w:hint="default"/>
          <w:b/>
          <w:bCs/>
          <w:sz w:val="30"/>
          <w:szCs w:val="30"/>
          <w:lang w:val="tr-TR"/>
        </w:rPr>
      </w:pPr>
      <w:r>
        <w:rPr>
          <w:rFonts w:hint="default"/>
          <w:b/>
          <w:bCs/>
          <w:sz w:val="30"/>
          <w:szCs w:val="30"/>
          <w:lang w:val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151765</wp:posOffset>
            </wp:positionV>
            <wp:extent cx="1798955" cy="1675765"/>
            <wp:effectExtent l="0" t="0" r="10795" b="635"/>
            <wp:wrapSquare wrapText="bothSides"/>
            <wp:docPr id="1" name="Picture 1" descr="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fil"/>
                    <pic:cNvPicPr>
                      <a:picLocks noChangeAspect="1"/>
                    </pic:cNvPicPr>
                  </pic:nvPicPr>
                  <pic:blipFill>
                    <a:blip r:embed="rId6"/>
                    <a:srcRect l="18404" t="22016" b="42984"/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------------------------------------------------------------                                          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>Phone :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 +90 (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551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)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>2202435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/>
          <w:bCs/>
        </w:rPr>
      </w:pPr>
      <w:r>
        <w:rPr>
          <w:rFonts w:ascii="Arial Unicode MS" w:hAnsi="Arial Unicode MS" w:eastAsia="Arial Unicode MS" w:cs="Arial Unicode MS"/>
          <w:b/>
          <w:bCs/>
        </w:rPr>
        <w:t xml:space="preserve">Adress : 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Samandıra / Sancaktepe </w:t>
      </w:r>
      <w:r>
        <w:rPr>
          <w:rFonts w:ascii="Arial Unicode MS" w:hAnsi="Arial Unicode MS" w:eastAsia="Arial Unicode MS" w:cs="Arial Unicode MS"/>
          <w:b w:val="0"/>
          <w:bCs w:val="0"/>
        </w:rPr>
        <w:t>/</w:t>
      </w:r>
      <w:r>
        <w:rPr>
          <w:rFonts w:hint="default" w:ascii="Arial Unicode MS" w:hAnsi="Arial Unicode MS" w:eastAsia="Arial Unicode MS" w:cs="Arial Unicode MS"/>
          <w:b w:val="0"/>
          <w:bCs w:val="0"/>
          <w:lang w:val="tr-TR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</w:rPr>
        <w:t xml:space="preserve">İstanbul/ TR </w:t>
      </w:r>
      <w:r>
        <w:rPr>
          <w:rFonts w:ascii="Arial Unicode MS" w:hAnsi="Arial Unicode MS" w:eastAsia="Arial Unicode MS" w:cs="Arial Unicode MS"/>
          <w:b/>
          <w:bCs/>
        </w:rPr>
        <w:t xml:space="preserve"> </w:t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Arial Unicode MS" w:hAnsi="Arial Unicode MS" w:eastAsia="Arial Unicode MS" w:cs="Arial Unicode MS"/>
          <w:b/>
          <w:bCs/>
        </w:rPr>
        <w:t xml:space="preserve">E-mail : </w: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"mailto:ahmetbeler1739@gmail.com" \h </w:instrText>
      </w:r>
      <w:r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20"/>
          <w:rFonts w:hint="default" w:ascii="Arial Unicode MS" w:hAnsi="Arial Unicode MS" w:eastAsia="Arial Unicode MS" w:cs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m.eroglu.dev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@gmail.com</w:t>
      </w:r>
      <w:r>
        <w:rPr>
          <w:rStyle w:val="20"/>
          <w:rFonts w:ascii="Arial Unicode MS" w:hAnsi="Arial Unicode MS" w:eastAsia="Arial Unicode MS" w:cs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Linkedin</w:t>
      </w:r>
      <w:r>
        <w:rPr>
          <w:rFonts w:ascii="Arial Unicode MS" w:hAnsi="Arial Unicode MS" w:eastAsia="Arial Unicode MS" w:cs="Arial Unicode MS"/>
          <w:b/>
          <w:bCs/>
        </w:rPr>
        <w:t xml:space="preserve"> :</w:t>
      </w:r>
      <w:r>
        <w:rPr>
          <w:rFonts w:hint="default" w:ascii="Arial Unicode MS" w:hAnsi="Arial Unicode MS" w:eastAsia="Arial Unicode MS" w:cs="Arial Unicode MS"/>
          <w:b/>
          <w:bCs/>
          <w:lang w:val="tr-TR"/>
        </w:rPr>
        <w:t xml:space="preserve"> 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instrText xml:space="preserve"> HYPERLINK "https://www.linkedin.com/in/muhammed-eroglu-dev/" </w:instrTex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5"/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t>https://www.linkedin.com/in/muhammed-eroglu-dev/</w:t>
      </w:r>
      <w:r>
        <w:rPr>
          <w:rFonts w:hint="default" w:ascii="Arial Unicode MS" w:hAnsi="Arial Unicode MS" w:eastAsia="Arial Unicode MS"/>
          <w:b w:val="0"/>
          <w:bCs w:val="0"/>
          <w:color w:val="5B9BD5" w:themeColor="accent1"/>
          <w:lang w:val="tr-TR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3"/>
        <w:numPr>
          <w:ilvl w:val="0"/>
          <w:numId w:val="1"/>
        </w:numPr>
        <w:spacing w:before="120" w:after="160" w:line="240" w:lineRule="auto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 w:ascii="Arial Unicode MS" w:hAnsi="Arial Unicode MS" w:eastAsia="Arial Unicode MS" w:cs="Arial Unicode MS"/>
          <w:b/>
          <w:bCs/>
          <w:lang w:val="tr-TR"/>
        </w:rPr>
        <w:t>Github</w:t>
      </w:r>
      <w:r>
        <w:rPr>
          <w:rFonts w:ascii="Arial Unicode MS" w:hAnsi="Arial Unicode MS" w:eastAsia="Arial Unicode MS" w:cs="Arial Unicode MS"/>
          <w:b/>
          <w:bCs/>
        </w:rPr>
        <w:t xml:space="preserve"> : </w:t>
      </w:r>
      <w:r>
        <w:rPr>
          <w:rStyle w:val="20"/>
          <w:rFonts w:hint="default" w:ascii="Arial Unicode MS" w:hAnsi="Arial Unicode MS" w:eastAsia="Arial Unicode MS"/>
          <w:b w:val="0"/>
          <w:bCs w:val="0"/>
          <w:color w:val="5B9BD5" w:themeColor="accent1"/>
          <w14:textFill>
            <w14:solidFill>
              <w14:schemeClr w14:val="accent1"/>
            </w14:solidFill>
          </w14:textFill>
        </w:rPr>
        <w:t>https://github.com/M-E-Dev</w:t>
      </w:r>
    </w:p>
    <w:p>
      <w:pPr>
        <w:pStyle w:val="3"/>
        <w:pBdr>
          <w:bottom w:val="single" w:color="000000" w:sz="4" w:space="1"/>
        </w:pBdr>
        <w:spacing w:before="120" w:after="120" w:line="240" w:lineRule="auto"/>
        <w:jc w:val="both"/>
        <w:rPr>
          <w:rFonts w:ascii="Tahoma" w:hAnsi="Tahoma" w:eastAsia="Tahoma" w:cs="Tahoma"/>
          <w:b/>
          <w:color w:val="2E75B5"/>
          <w:sz w:val="36"/>
          <w:szCs w:val="36"/>
        </w:rPr>
      </w:pPr>
      <w:bookmarkStart w:id="0" w:name="_heading=h.k4c347eqsln1"/>
      <w:bookmarkEnd w:id="0"/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</w:rPr>
        <w:tab/>
      </w: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SUMMARY</w:t>
      </w:r>
    </w:p>
    <w:p>
      <w:pPr>
        <w:pStyle w:val="3"/>
        <w:spacing w:before="0" w:after="60" w:line="336" w:lineRule="auto"/>
        <w:jc w:val="both"/>
        <w:rPr>
          <w:rFonts w:ascii="Tahoma" w:hAnsi="Tahoma" w:eastAsia="Tahoma" w:cs="Tahoma"/>
          <w:lang w:val="en-US"/>
        </w:rPr>
      </w:pPr>
      <w:r>
        <w:rPr>
          <w:rFonts w:ascii="Tahoma" w:hAnsi="Tahoma" w:eastAsia="Tahoma" w:cs="Tahoma"/>
          <w:lang w:val="en-US"/>
        </w:rPr>
        <w:tab/>
      </w:r>
      <w:r>
        <w:rPr>
          <w:rFonts w:hint="default" w:ascii="Tahoma" w:hAnsi="Tahoma" w:eastAsia="Tahoma" w:cs="Tahoma"/>
          <w:lang w:val="tr-TR"/>
        </w:rPr>
        <w:t xml:space="preserve">I am setting my new career as a front end </w:t>
      </w:r>
      <w:r>
        <w:rPr>
          <w:rFonts w:ascii="Tahoma" w:hAnsi="Tahoma" w:eastAsia="Tahoma" w:cs="Tahoma"/>
          <w:lang w:val="en-US"/>
        </w:rPr>
        <w:t>developer</w:t>
      </w:r>
      <w:r>
        <w:rPr>
          <w:rFonts w:hint="default" w:ascii="Tahoma" w:hAnsi="Tahoma" w:eastAsia="Tahoma" w:cs="Tahoma"/>
          <w:lang w:val="tr-TR"/>
        </w:rPr>
        <w:t>. Finding practical solutions for different problems was mostly be my difference from my friends all the time.  Now I am in process to be s</w:t>
      </w:r>
      <w:r>
        <w:rPr>
          <w:rFonts w:ascii="Tahoma" w:hAnsi="Tahoma" w:eastAsia="Tahoma" w:cs="Tahoma"/>
          <w:lang w:val="en-US"/>
        </w:rPr>
        <w:t xml:space="preserve">killed </w:t>
      </w:r>
      <w:r>
        <w:rPr>
          <w:rFonts w:hint="default" w:ascii="Tahoma" w:hAnsi="Tahoma" w:eastAsia="Tahoma" w:cs="Tahoma"/>
          <w:lang w:val="tr-TR"/>
        </w:rPr>
        <w:t>Frontend development and getting sharp at the topic. Besides the coding skills</w:t>
      </w:r>
      <w:r>
        <w:rPr>
          <w:rFonts w:ascii="Tahoma" w:hAnsi="Tahoma" w:eastAsia="Tahoma" w:cs="Tahoma"/>
          <w:lang w:val="en-US"/>
        </w:rPr>
        <w:t>,</w:t>
      </w:r>
      <w:r>
        <w:rPr>
          <w:rFonts w:hint="default" w:ascii="Tahoma" w:hAnsi="Tahoma" w:eastAsia="Tahoma" w:cs="Tahoma"/>
          <w:lang w:val="tr-TR"/>
        </w:rPr>
        <w:t xml:space="preserve"> I always </w:t>
      </w:r>
      <w:r>
        <w:rPr>
          <w:rFonts w:ascii="Tahoma" w:hAnsi="Tahoma" w:eastAsia="Tahoma" w:cs="Tahoma"/>
          <w:lang w:val="en-US"/>
        </w:rPr>
        <w:t xml:space="preserve">interact positively and communicate </w:t>
      </w:r>
      <w:r>
        <w:rPr>
          <w:rFonts w:hint="default" w:ascii="Tahoma" w:hAnsi="Tahoma" w:eastAsia="Tahoma" w:cs="Tahoma"/>
          <w:lang w:val="tr-TR"/>
        </w:rPr>
        <w:t xml:space="preserve">well </w:t>
      </w:r>
      <w:r>
        <w:rPr>
          <w:rFonts w:ascii="Tahoma" w:hAnsi="Tahoma" w:eastAsia="Tahoma" w:cs="Tahoma"/>
          <w:lang w:val="en-US"/>
        </w:rPr>
        <w:t>with team members.</w:t>
      </w:r>
      <w:r>
        <w:rPr>
          <w:rFonts w:hint="default" w:ascii="Tahoma" w:hAnsi="Tahoma" w:eastAsia="Tahoma" w:cs="Tahoma"/>
          <w:lang w:val="tr-TR"/>
        </w:rPr>
        <w:t xml:space="preserve"> Most of the time I find myself while translating Turkish to Turkish and solving team members communication problems.</w:t>
      </w:r>
      <w:r>
        <w:rPr>
          <w:rFonts w:ascii="Tahoma" w:hAnsi="Tahoma" w:eastAsia="Tahoma" w:cs="Tahoma"/>
          <w:lang w:val="en-US"/>
        </w:rPr>
        <w:t xml:space="preserve"> 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  <w:r>
        <w:rPr>
          <w:rFonts w:hint="default" w:ascii="Tahoma" w:hAnsi="Tahoma" w:eastAsia="Tahoma" w:cs="Tahoma"/>
          <w:lang w:val="tr-TR"/>
        </w:rPr>
        <w:t>I am a q</w:t>
      </w:r>
      <w:r>
        <w:rPr>
          <w:rFonts w:ascii="Tahoma" w:hAnsi="Tahoma" w:eastAsia="Tahoma" w:cs="Tahoma"/>
          <w:lang w:val="en-US"/>
        </w:rPr>
        <w:t xml:space="preserve">uick </w:t>
      </w:r>
      <w:r>
        <w:rPr>
          <w:rFonts w:hint="default" w:ascii="Tahoma" w:hAnsi="Tahoma" w:eastAsia="Tahoma" w:cs="Tahoma"/>
          <w:lang w:val="tr-TR"/>
        </w:rPr>
        <w:t xml:space="preserve">learner about new </w:t>
      </w:r>
      <w:r>
        <w:rPr>
          <w:rFonts w:ascii="Tahoma" w:hAnsi="Tahoma" w:eastAsia="Tahoma" w:cs="Tahoma"/>
          <w:lang w:val="en-US"/>
        </w:rPr>
        <w:t>technologies and concepts to develop innovative and creative solutions to problems</w:t>
      </w:r>
      <w:r>
        <w:rPr>
          <w:rFonts w:hint="default" w:ascii="Tahoma" w:hAnsi="Tahoma" w:eastAsia="Tahoma" w:cs="Tahoma"/>
          <w:lang w:val="tr-TR"/>
        </w:rPr>
        <w:t xml:space="preserve">. I am interested in </w:t>
      </w:r>
      <w:r>
        <w:rPr>
          <w:rFonts w:ascii="Tahoma" w:hAnsi="Tahoma" w:eastAsia="Tahoma" w:cs="Tahoma"/>
          <w:b/>
          <w:bCs/>
          <w:lang w:val="en-US"/>
        </w:rPr>
        <w:t>JavaScript, ReactJs</w:t>
      </w:r>
      <w:r>
        <w:rPr>
          <w:rFonts w:hint="default" w:ascii="Tahoma" w:hAnsi="Tahoma" w:eastAsia="Tahoma" w:cs="Tahoma"/>
          <w:b/>
          <w:bCs/>
          <w:lang w:val="tr-TR"/>
        </w:rPr>
        <w:t xml:space="preserve"> </w:t>
      </w:r>
      <w:r>
        <w:rPr>
          <w:rFonts w:hint="default" w:ascii="Tahoma" w:hAnsi="Tahoma" w:eastAsia="Tahoma" w:cs="Tahoma"/>
          <w:lang w:val="tr-TR"/>
        </w:rPr>
        <w:t xml:space="preserve">mostly and </w:t>
      </w:r>
      <w:r>
        <w:rPr>
          <w:rFonts w:ascii="Tahoma" w:hAnsi="Tahoma" w:eastAsia="Tahoma" w:cs="Tahoma"/>
          <w:lang w:val="en-US"/>
        </w:rPr>
        <w:t xml:space="preserve">xcited to learn </w:t>
      </w:r>
      <w:r>
        <w:rPr>
          <w:rFonts w:hint="default" w:ascii="Tahoma" w:hAnsi="Tahoma" w:eastAsia="Tahoma" w:cs="Tahoma"/>
          <w:lang w:val="tr-TR"/>
        </w:rPr>
        <w:t>full lifecycle of Frontend development process</w:t>
      </w:r>
      <w:r>
        <w:rPr>
          <w:rFonts w:ascii="Tahoma" w:hAnsi="Tahoma" w:eastAsia="Tahoma" w:cs="Tahoma"/>
          <w:lang w:val="en-US"/>
        </w:rPr>
        <w:t>.</w:t>
      </w:r>
      <w:r>
        <w:rPr>
          <w:rFonts w:hint="default" w:ascii="Tahoma" w:hAnsi="Tahoma" w:eastAsia="Tahoma" w:cs="Tahoma"/>
          <w:lang w:val="tr-TR"/>
        </w:rPr>
        <w:t xml:space="preserve"> I did not take an examination but I feel comfortable with English speaking, listening and communicating. I am able to learn from english documents and solve my problems. </w:t>
      </w:r>
      <w:r>
        <w:rPr>
          <w:rFonts w:ascii="Tahoma" w:hAnsi="Tahoma" w:eastAsia="Tahoma" w:cs="Tahoma"/>
          <w:lang w:val="en-US"/>
        </w:rPr>
        <w:t xml:space="preserve"> You can review my projects on my GitHub account</w:t>
      </w:r>
      <w:r>
        <w:rPr>
          <w:rFonts w:hint="default" w:ascii="Tahoma" w:hAnsi="Tahoma" w:eastAsia="Tahoma" w:cs="Tahoma"/>
          <w:lang w:val="tr-TR"/>
        </w:rPr>
        <w:t xml:space="preserve"> and my portfolio page</w:t>
      </w:r>
      <w:r>
        <w:rPr>
          <w:rFonts w:ascii="Tahoma" w:hAnsi="Tahoma" w:eastAsia="Tahoma" w:cs="Tahoma"/>
          <w:lang w:val="en-US"/>
        </w:rPr>
        <w:t>.</w:t>
      </w:r>
    </w:p>
    <w:p>
      <w:pPr>
        <w:pStyle w:val="3"/>
        <w:spacing w:before="0" w:after="60" w:line="336" w:lineRule="auto"/>
        <w:ind w:firstLine="720" w:firstLineChars="0"/>
        <w:jc w:val="both"/>
        <w:rPr>
          <w:rFonts w:ascii="Tahoma" w:hAnsi="Tahoma" w:eastAsia="Tahoma" w:cs="Tahoma"/>
          <w:lang w:val="en-US"/>
        </w:rPr>
      </w:pPr>
    </w:p>
    <w:p>
      <w:pPr>
        <w:pStyle w:val="3"/>
        <w:pBdr>
          <w:bottom w:val="single" w:color="000000" w:sz="4" w:space="1"/>
        </w:pBdr>
        <w:spacing w:before="80" w:after="16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PROFESSIONAL SKILLS</w:t>
      </w:r>
    </w:p>
    <w:p>
      <w:pPr>
        <w:pStyle w:val="3"/>
        <w:spacing w:before="80" w:after="160" w:line="240" w:lineRule="auto"/>
        <w:rPr>
          <w:b/>
          <w:bCs/>
          <w:u w:val="single"/>
        </w:rPr>
      </w:pPr>
      <w:r>
        <w:rPr>
          <w:rFonts w:ascii="Tahoma" w:hAnsi="Tahoma" w:eastAsia="Tahoma" w:cs="Tahoma"/>
          <w:b/>
          <w:bCs/>
          <w:u w:val="single"/>
        </w:rPr>
        <w:t>Hard Skills</w:t>
      </w:r>
    </w:p>
    <w:p>
      <w:pPr>
        <w:pStyle w:val="3"/>
        <w:numPr>
          <w:ilvl w:val="0"/>
          <w:numId w:val="2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HTML5, CSS3, JavaScript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SCSS, Bootstrap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Git, GitHub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Rest API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Linux, VS Code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Confident With English Communications</w:t>
      </w:r>
    </w:p>
    <w:p>
      <w:pPr>
        <w:pStyle w:val="3"/>
        <w:numPr>
          <w:ilvl w:val="0"/>
          <w:numId w:val="3"/>
        </w:numPr>
        <w:spacing w:before="80" w:after="160" w:line="240" w:lineRule="auto"/>
        <w:rPr>
          <w:rFonts w:ascii="Tahoma" w:hAnsi="Tahoma" w:eastAsia="Tahoma" w:cs="Tahoma"/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React, Context and Redux</w:t>
      </w:r>
    </w:p>
    <w:p>
      <w:pPr>
        <w:pStyle w:val="3"/>
        <w:spacing w:before="80" w:after="160" w:line="240" w:lineRule="auto"/>
        <w:rPr>
          <w:rFonts w:ascii="Tahoma" w:hAnsi="Tahoma" w:eastAsia="Tahoma" w:cs="Tahoma"/>
          <w:b/>
          <w:bCs/>
        </w:rPr>
      </w:pPr>
      <w:r>
        <w:rPr>
          <w:rFonts w:ascii="Tahoma" w:hAnsi="Tahoma" w:eastAsia="Tahoma" w:cs="Tahoma"/>
          <w:b/>
          <w:bCs/>
        </w:rPr>
        <w:t xml:space="preserve"> </w:t>
      </w:r>
      <w:r>
        <w:rPr>
          <w:rFonts w:ascii="Tahoma" w:hAnsi="Tahoma" w:eastAsia="Tahoma" w:cs="Tahoma"/>
          <w:b/>
          <w:bCs/>
          <w:u w:val="single"/>
        </w:rPr>
        <w:t>Soft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 xml:space="preserve">Analytical thinking 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ascii="Tahoma" w:hAnsi="Tahoma" w:eastAsia="Tahoma" w:cs="Tahoma"/>
          <w:b w:val="0"/>
          <w:bCs w:val="0"/>
        </w:rPr>
        <w:t>Problem-solving abilities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>elf-motivated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S</w:t>
      </w:r>
      <w:r>
        <w:rPr>
          <w:rFonts w:ascii="Tahoma" w:hAnsi="Tahoma" w:eastAsia="Tahoma" w:cs="Tahoma"/>
          <w:b w:val="0"/>
          <w:bCs w:val="0"/>
        </w:rPr>
        <w:t xml:space="preserve">trong 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and clear </w:t>
      </w:r>
      <w:r>
        <w:rPr>
          <w:rFonts w:ascii="Tahoma" w:hAnsi="Tahoma" w:eastAsia="Tahoma" w:cs="Tahoma"/>
          <w:b w:val="0"/>
          <w:bCs w:val="0"/>
        </w:rPr>
        <w:t>communication</w:t>
      </w:r>
      <w:r>
        <w:rPr>
          <w:rFonts w:hint="default" w:ascii="Tahoma" w:hAnsi="Tahoma" w:eastAsia="Tahoma" w:cs="Tahoma"/>
          <w:b w:val="0"/>
          <w:bCs w:val="0"/>
          <w:lang w:val="tr-TR"/>
        </w:rPr>
        <w:t xml:space="preserve"> skills</w:t>
      </w:r>
    </w:p>
    <w:p>
      <w:pPr>
        <w:pStyle w:val="3"/>
        <w:numPr>
          <w:ilvl w:val="0"/>
          <w:numId w:val="4"/>
        </w:numPr>
        <w:spacing w:before="80" w:after="160" w:line="240" w:lineRule="auto"/>
        <w:rPr>
          <w:b w:val="0"/>
          <w:bCs w:val="0"/>
        </w:rPr>
      </w:pPr>
      <w:r>
        <w:rPr>
          <w:rFonts w:hint="default" w:ascii="Tahoma" w:hAnsi="Tahoma" w:eastAsia="Tahoma" w:cs="Tahoma"/>
          <w:b w:val="0"/>
          <w:bCs w:val="0"/>
          <w:lang w:val="tr-TR"/>
        </w:rPr>
        <w:t>Music lover and Instrument player.</w:t>
      </w: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color w:val="000000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PROJECTS</w:t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  <w:r>
        <w:rPr>
          <w:rFonts w:ascii="Tahoma" w:hAnsi="Tahoma" w:eastAsia="Tahoma" w:cs="Tahoma"/>
          <w:b/>
          <w:sz w:val="28"/>
          <w:szCs w:val="28"/>
        </w:rPr>
        <w:tab/>
      </w:r>
    </w:p>
    <w:p>
      <w:pPr>
        <w:pStyle w:val="3"/>
        <w:spacing w:before="60" w:after="0" w:line="312" w:lineRule="auto"/>
        <w:ind w:firstLine="720" w:firstLineChars="0"/>
        <w:rPr>
          <w:rFonts w:hint="default"/>
          <w:sz w:val="22"/>
          <w:szCs w:val="22"/>
          <w:u w:val="single"/>
          <w:lang w:val="tr-TR"/>
        </w:rPr>
      </w:pPr>
      <w:r>
        <w:rPr>
          <w:rFonts w:hint="default"/>
          <w:sz w:val="22"/>
          <w:szCs w:val="22"/>
          <w:u w:val="single"/>
          <w:lang w:val="tr-TR"/>
        </w:rPr>
        <w:t>My portfolio page made by myself. Four different projects done with Html, Css and Javascript mostly. In next few days, there will be React projects too.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  <w:t>https://medev.netlify.app/</w:t>
      </w:r>
    </w:p>
    <w:p>
      <w:pPr>
        <w:pStyle w:val="3"/>
        <w:spacing w:before="60" w:after="0" w:line="312" w:lineRule="auto"/>
        <w:ind w:left="720" w:firstLine="0"/>
        <w:rPr>
          <w:rFonts w:hint="default"/>
          <w:color w:val="5B9BD5" w:themeColor="accent1"/>
          <w:sz w:val="22"/>
          <w:szCs w:val="22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/>
          <w:color w:val="2E75B5"/>
          <w:sz w:val="28"/>
          <w:szCs w:val="28"/>
        </w:rPr>
      </w:pPr>
      <w:r>
        <w:rPr>
          <w:rFonts w:ascii="Tahoma" w:hAnsi="Tahoma" w:eastAsia="Tahoma" w:cs="Tahoma"/>
          <w:b/>
          <w:color w:val="2E75B5"/>
          <w:sz w:val="28"/>
          <w:szCs w:val="28"/>
        </w:rPr>
        <w:t>CERTIFICATIONS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HTML &amp; CSS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https://c11n.clarusway.com/en/verify/51167050890066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>Javascript</w:t>
      </w:r>
      <w:r>
        <w:rPr>
          <w:rFonts w:ascii="Tahoma" w:hAnsi="Tahoma" w:eastAsia="Tahoma" w:cs="Tahoma"/>
          <w:sz w:val="22"/>
          <w:szCs w:val="22"/>
        </w:rPr>
        <w:t xml:space="preserve"> 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https://c11n.clarusway.com/en/verify/95745202927542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React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https://c11n.clarusway.com/en/verify/82960288879067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 xml:space="preserve">Clarusway </w:t>
      </w:r>
      <w:r>
        <w:rPr>
          <w:rFonts w:hint="default" w:ascii="Tahoma" w:hAnsi="Tahoma" w:eastAsia="Tahoma" w:cs="Tahoma"/>
          <w:sz w:val="22"/>
          <w:szCs w:val="22"/>
          <w:lang w:val="tr-TR"/>
        </w:rPr>
        <w:t xml:space="preserve">Frontend Developer </w:t>
      </w:r>
      <w:r>
        <w:rPr>
          <w:rFonts w:ascii="Tahoma" w:hAnsi="Tahoma" w:eastAsia="Tahoma" w:cs="Tahoma"/>
          <w:sz w:val="22"/>
          <w:szCs w:val="22"/>
        </w:rPr>
        <w:t xml:space="preserve">Certificate 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  <w:sz w:val="22"/>
          <w:szCs w:val="22"/>
        </w:rPr>
      </w:pPr>
      <w:r>
        <w:rPr>
          <w:rFonts w:ascii="Tahoma" w:hAnsi="Tahoma" w:eastAsia="Tahoma" w:cs="Tahoma"/>
          <w:sz w:val="22"/>
          <w:szCs w:val="22"/>
        </w:rPr>
        <w:t>(</w:t>
      </w:r>
      <w:r>
        <w:rPr>
          <w:rFonts w:hint="default"/>
          <w:color w:val="5B9BD5" w:themeColor="accent1"/>
          <w:sz w:val="22"/>
          <w:szCs w:val="22"/>
          <w14:textFill>
            <w14:solidFill>
              <w14:schemeClr w14:val="accent1"/>
            </w14:solidFill>
          </w14:textFill>
        </w:rPr>
        <w:t>https://c11n.clarusway.com/en/verify/</w:t>
      </w:r>
      <w:r>
        <w:rPr>
          <w:rFonts w:hint="default"/>
          <w:color w:val="5B9BD5" w:themeColor="accent1"/>
          <w:sz w:val="22"/>
          <w:szCs w:val="22"/>
          <w:lang w:val="tr-TR"/>
          <w14:textFill>
            <w14:solidFill>
              <w14:schemeClr w14:val="accent1"/>
            </w14:solidFill>
          </w14:textFill>
        </w:rPr>
        <w:t>54375798128873</w:t>
      </w:r>
      <w:r>
        <w:rPr>
          <w:rFonts w:ascii="Tahoma" w:hAnsi="Tahoma" w:eastAsia="Tahoma" w:cs="Tahoma"/>
          <w:sz w:val="22"/>
          <w:szCs w:val="22"/>
        </w:rPr>
        <w:t>)</w:t>
      </w:r>
    </w:p>
    <w:p>
      <w:pPr>
        <w:pStyle w:val="3"/>
        <w:spacing w:before="0" w:after="120"/>
        <w:rPr>
          <w:rFonts w:ascii="Tahoma" w:hAnsi="Tahoma" w:eastAsia="Tahoma" w:cs="Tahoma"/>
        </w:rPr>
      </w:pPr>
      <w:bookmarkStart w:id="1" w:name="_GoBack"/>
      <w:bookmarkEnd w:id="1"/>
    </w:p>
    <w:p>
      <w:pPr>
        <w:pBdr>
          <w:bottom w:val="single" w:color="000000" w:sz="4" w:space="1"/>
        </w:pBdr>
        <w:suppressAutoHyphens w:val="0"/>
        <w:spacing w:before="0"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>EDUCATION</w:t>
      </w:r>
      <w:r>
        <w:rPr>
          <w:rFonts w:ascii="Arial" w:hAnsi="Arial" w:eastAsia="Times New Roman" w:cs="Arial"/>
          <w:b/>
          <w:bCs/>
          <w:color w:val="2E75B5"/>
          <w:sz w:val="26"/>
          <w:szCs w:val="26"/>
          <w:lang w:eastAsia="tr-TR" w:bidi="ar-SA"/>
        </w:rPr>
        <w:tab/>
      </w:r>
    </w:p>
    <w:p>
      <w:pPr>
        <w:suppressAutoHyphens w:val="0"/>
        <w:spacing w:before="120" w:after="160" w:line="240" w:lineRule="auto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 w:eastAsia="tr-TR" w:bidi="ar-SA"/>
        </w:rPr>
        <w:t>Science Highschool</w:t>
      </w: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             </w:t>
      </w:r>
      <w:r>
        <w:rPr>
          <w:rFonts w:ascii="Arial" w:hAnsi="Arial" w:eastAsia="Times New Roman" w:cs="Arial"/>
          <w:color w:val="000000"/>
          <w:lang w:eastAsia="tr-TR" w:bidi="ar-SA"/>
        </w:rPr>
        <w:t> 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05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10</w:t>
      </w:r>
    </w:p>
    <w:p>
      <w:pPr>
        <w:suppressAutoHyphens w:val="0"/>
        <w:spacing w:before="120" w:after="160" w:line="240" w:lineRule="auto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Turkish Military Academy              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>        201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>0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– 2015</w:t>
      </w:r>
    </w:p>
    <w:p>
      <w:pPr>
        <w:suppressAutoHyphens w:val="0"/>
        <w:spacing w:before="120" w:after="160" w:line="240" w:lineRule="auto"/>
        <w:ind w:firstLine="550" w:firstLineChars="250"/>
        <w:rPr>
          <w:rFonts w:hint="default" w:ascii="Arial" w:hAnsi="Arial" w:eastAsia="Times New Roman" w:cs="Arial"/>
          <w:color w:val="000000"/>
          <w:lang w:val="en-US"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>- Public Administration Degree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>Forensic Law Enforcement Specialist</w:t>
      </w:r>
    </w:p>
    <w:p>
      <w:pPr>
        <w:suppressAutoHyphens w:val="0"/>
        <w:spacing w:before="120" w:after="160" w:line="240" w:lineRule="auto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tr-TR" w:bidi="ar-SA"/>
        </w:rPr>
        <w:t xml:space="preserve">Clarusway IT Training School                                                        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</w:t>
      </w:r>
    </w:p>
    <w:p>
      <w:pPr>
        <w:suppressAutoHyphens w:val="0"/>
        <w:spacing w:before="120" w:after="160" w:line="240" w:lineRule="auto"/>
        <w:ind w:firstLine="550" w:firstLineChars="250"/>
        <w:rPr>
          <w:rFonts w:ascii="Times New Roman" w:hAnsi="Times New Roman" w:eastAsia="Times New Roman" w:cs="Times New Roman"/>
          <w:sz w:val="24"/>
          <w:szCs w:val="24"/>
          <w:lang w:eastAsia="tr-TR" w:bidi="ar-SA"/>
        </w:rPr>
      </w:pP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- 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IT Fundamentals/ 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Frontend </w:t>
      </w:r>
      <w:r>
        <w:rPr>
          <w:rFonts w:ascii="Arial" w:hAnsi="Arial" w:eastAsia="Times New Roman" w:cs="Arial"/>
          <w:color w:val="000000"/>
          <w:lang w:eastAsia="tr-TR" w:bidi="ar-SA"/>
        </w:rPr>
        <w:t>Developer </w:t>
      </w:r>
    </w:p>
    <w:p>
      <w:pPr>
        <w:suppressAutoHyphens w:val="0"/>
        <w:spacing w:before="80" w:after="160" w:line="240" w:lineRule="auto"/>
        <w:ind w:firstLine="660" w:firstLineChars="300"/>
        <w:jc w:val="both"/>
        <w:rPr>
          <w:rFonts w:ascii="Arial" w:hAnsi="Arial" w:eastAsia="Times New Roman" w:cs="Arial"/>
          <w:color w:val="000000"/>
          <w:lang w:eastAsia="tr-TR" w:bidi="ar-SA"/>
        </w:rPr>
      </w:pPr>
      <w:r>
        <w:rPr>
          <w:rFonts w:ascii="Arial" w:hAnsi="Arial" w:eastAsia="Times New Roman" w:cs="Arial"/>
          <w:color w:val="000000"/>
          <w:lang w:eastAsia="tr-TR" w:bidi="ar-SA"/>
        </w:rPr>
        <w:t>Dynamic learning experience on understanding &amp; applying the Frontend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</w:t>
      </w:r>
      <w:r>
        <w:rPr>
          <w:rFonts w:ascii="Arial" w:hAnsi="Arial" w:eastAsia="Times New Roman" w:cs="Arial"/>
          <w:color w:val="000000"/>
          <w:lang w:eastAsia="tr-TR" w:bidi="ar-SA"/>
        </w:rPr>
        <w:t>Programming Languages, developing projects and accessing to the competence level to work with project management systems, different programming languages, frameworks and libraries including HTML, CSS, JavaScript,</w:t>
      </w:r>
      <w:r>
        <w:rPr>
          <w:rFonts w:hint="default" w:ascii="Arial" w:hAnsi="Arial" w:eastAsia="Times New Roman" w:cs="Arial"/>
          <w:color w:val="000000"/>
          <w:lang w:val="en-US" w:eastAsia="tr-TR" w:bidi="ar-SA"/>
        </w:rPr>
        <w:t xml:space="preserve"> React.js, Context, Redux,</w:t>
      </w:r>
      <w:r>
        <w:rPr>
          <w:rFonts w:ascii="Arial" w:hAnsi="Arial" w:eastAsia="Times New Roman" w:cs="Arial"/>
          <w:color w:val="000000"/>
          <w:lang w:eastAsia="tr-TR" w:bidi="ar-SA"/>
        </w:rPr>
        <w:t xml:space="preserve"> Python, ReactJs, SQL, Github, JIRA, Agile.</w:t>
      </w:r>
    </w:p>
    <w:p>
      <w:pPr>
        <w:pStyle w:val="3"/>
        <w:spacing w:before="80" w:after="160" w:line="240" w:lineRule="auto"/>
        <w:jc w:val="both"/>
        <w:rPr>
          <w:rFonts w:ascii="Tahoma" w:hAnsi="Tahoma" w:eastAsia="Tahoma" w:cs="Tahoma"/>
          <w:b w:val="0"/>
          <w:bCs w:val="0"/>
          <w:sz w:val="28"/>
          <w:szCs w:val="28"/>
        </w:rPr>
      </w:pPr>
    </w:p>
    <w:p>
      <w:pPr>
        <w:pStyle w:val="3"/>
        <w:pBdr>
          <w:bottom w:val="single" w:color="000000" w:sz="4" w:space="1"/>
        </w:pBdr>
        <w:tabs>
          <w:tab w:val="right" w:pos="10466"/>
        </w:tabs>
        <w:spacing w:before="120" w:after="120" w:line="240" w:lineRule="auto"/>
        <w:rPr>
          <w:rFonts w:hint="default" w:ascii="Tahoma" w:hAnsi="Tahoma" w:eastAsia="Tahoma" w:cs="Tahoma"/>
          <w:b/>
          <w:bCs/>
          <w:sz w:val="24"/>
          <w:szCs w:val="24"/>
          <w:lang w:val="tr-TR"/>
        </w:rPr>
      </w:pPr>
      <w:r>
        <w:rPr>
          <w:rFonts w:ascii="Tahoma" w:hAnsi="Tahoma" w:eastAsia="Tahoma" w:cs="Tahoma"/>
          <w:b w:val="0"/>
          <w:bCs w:val="0"/>
          <w:color w:val="3465A4"/>
          <w:sz w:val="28"/>
          <w:szCs w:val="28"/>
        </w:rPr>
        <w:t>WORK EXPERIENCE</w:t>
      </w:r>
      <w:r>
        <w:rPr>
          <w:rFonts w:ascii="Tahoma" w:hAnsi="Tahoma" w:eastAsia="Tahoma" w:cs="Tahoma"/>
          <w:b/>
        </w:rPr>
        <w:tab/>
      </w:r>
    </w:p>
    <w:p>
      <w:pPr>
        <w:pStyle w:val="3"/>
        <w:spacing w:before="0" w:after="120"/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</w:pPr>
      <w:r>
        <w:rPr>
          <w:rFonts w:hint="default" w:ascii="Tahoma" w:hAnsi="Tahoma" w:eastAsia="Tahoma" w:cs="Tahoma"/>
          <w:b w:val="0"/>
          <w:bCs w:val="0"/>
          <w:sz w:val="24"/>
          <w:szCs w:val="24"/>
          <w:lang w:val="tr-TR"/>
        </w:rPr>
        <w:t>Accountant Assistant</w:t>
      </w:r>
    </w:p>
    <w:p>
      <w:pPr>
        <w:suppressAutoHyphens w:val="0"/>
        <w:spacing w:before="80" w:after="160" w:line="240" w:lineRule="auto"/>
        <w:jc w:val="both"/>
        <w:rPr>
          <w:rFonts w:ascii="Arial" w:hAnsi="Arial" w:eastAsia="Times New Roman" w:cs="Arial"/>
          <w:color w:val="000000"/>
          <w:lang w:eastAsia="tr-TR" w:bidi="ar-SA"/>
        </w:rPr>
      </w:pPr>
    </w:p>
    <w:p>
      <w:pPr>
        <w:pStyle w:val="3"/>
        <w:pBdr>
          <w:bottom w:val="single" w:color="000000" w:sz="4" w:space="1"/>
        </w:pBdr>
        <w:spacing w:before="0" w:after="120" w:line="240" w:lineRule="auto"/>
        <w:rPr>
          <w:rFonts w:ascii="Tahoma" w:hAnsi="Tahoma" w:eastAsia="Tahoma" w:cs="Tahoma"/>
          <w:b w:val="0"/>
          <w:bCs/>
          <w:color w:val="2E75B5"/>
          <w:sz w:val="28"/>
          <w:szCs w:val="28"/>
        </w:rPr>
      </w:pPr>
      <w:r>
        <w:rPr>
          <w:rFonts w:ascii="Tahoma" w:hAnsi="Tahoma" w:eastAsia="Tahoma" w:cs="Tahoma"/>
          <w:b w:val="0"/>
          <w:bCs/>
          <w:color w:val="2E75B5"/>
          <w:sz w:val="28"/>
          <w:szCs w:val="28"/>
        </w:rPr>
        <w:t>LANGUAGE COMPETENCIES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ascii="Tahoma" w:hAnsi="Tahoma" w:eastAsia="Tahoma" w:cs="Tahoma"/>
        </w:rPr>
      </w:pPr>
      <w:r>
        <w:rPr>
          <w:rFonts w:ascii="Tahoma" w:hAnsi="Tahoma" w:eastAsia="Tahoma" w:cs="Tahoma"/>
        </w:rPr>
        <w:t>Turkish: Native</w:t>
      </w:r>
    </w:p>
    <w:p>
      <w:pPr>
        <w:pStyle w:val="3"/>
        <w:numPr>
          <w:ilvl w:val="0"/>
          <w:numId w:val="5"/>
        </w:numPr>
        <w:spacing w:before="0" w:after="0" w:line="336" w:lineRule="auto"/>
        <w:ind w:left="426" w:hanging="426"/>
        <w:rPr>
          <w:rFonts w:hint="default" w:ascii="Tahoma" w:hAnsi="Tahoma" w:eastAsia="Tahoma" w:cs="Tahoma"/>
          <w:lang w:val="en-US"/>
        </w:rPr>
      </w:pPr>
      <w:r>
        <w:rPr>
          <w:rFonts w:ascii="Tahoma" w:hAnsi="Tahoma" w:eastAsia="Tahoma" w:cs="Tahoma"/>
        </w:rPr>
        <w:t xml:space="preserve">English: </w:t>
      </w:r>
      <w:r>
        <w:rPr>
          <w:rFonts w:hint="default" w:ascii="Tahoma" w:hAnsi="Tahoma" w:eastAsia="Tahoma" w:cs="Tahoma"/>
          <w:lang w:val="tr-TR"/>
        </w:rPr>
        <w:t>B2</w:t>
      </w:r>
    </w:p>
    <w:p>
      <w:pPr>
        <w:pStyle w:val="3"/>
        <w:spacing w:before="0" w:after="160"/>
        <w:jc w:val="both"/>
        <w:rPr>
          <w:rFonts w:hint="default" w:ascii="Tahoma" w:hAnsi="Tahoma" w:eastAsia="Tahoma" w:cs="Tahoma"/>
          <w:lang w:val="en-US"/>
        </w:rPr>
      </w:pPr>
    </w:p>
    <w:sectPr>
      <w:pgSz w:w="11906" w:h="16838"/>
      <w:pgMar w:top="720" w:right="720" w:bottom="720" w:left="720" w:header="0" w:footer="0" w:gutter="0"/>
      <w:pgNumType w:fmt="decimal" w:start="1"/>
      <w:cols w:space="720" w:num="1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A2"/>
    <w:family w:val="roman"/>
    <w:pitch w:val="default"/>
    <w:sig w:usb0="00000287" w:usb1="00000000" w:usb2="00000000" w:usb3="00000000" w:csb0="2000009F" w:csb1="00000000"/>
  </w:font>
  <w:font w:name="OpenSymbol">
    <w:altName w:val="Segoe Print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A2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roman"/>
    <w:pitch w:val="default"/>
    <w:sig w:usb0="E1002EFF" w:usb1="C000605B" w:usb2="00000029" w:usb3="00000000" w:csb0="200101FF" w:csb1="20280000"/>
  </w:font>
  <w:font w:name="Noto Sans Symbols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hint="default" w:ascii="Noto Sans Symbols" w:hAnsi="Noto Sans Symbols" w:cs="Noto Sans Symbols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124E1"/>
    <w:rsid w:val="0DA87AB6"/>
    <w:rsid w:val="13EA51BF"/>
    <w:rsid w:val="19175FE7"/>
    <w:rsid w:val="1B71587E"/>
    <w:rsid w:val="2E7538E8"/>
    <w:rsid w:val="3B657F1A"/>
    <w:rsid w:val="3F8B5DAB"/>
    <w:rsid w:val="5D66742C"/>
    <w:rsid w:val="798B4F91"/>
    <w:rsid w:val="7AB70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link w:val="21"/>
    <w:semiHidden/>
    <w:unhideWhenUsed/>
    <w:qFormat/>
    <w:uiPriority w:val="9"/>
    <w:pPr>
      <w:spacing w:beforeAutospacing="1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3"/>
    <w:link w:val="24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paragraph" w:styleId="14">
    <w:name w:val="header"/>
    <w:basedOn w:val="3"/>
    <w:unhideWhenUsed/>
    <w:qFormat/>
    <w:uiPriority w:val="99"/>
    <w:pPr>
      <w:tabs>
        <w:tab w:val="center" w:pos="4536"/>
        <w:tab w:val="right" w:pos="9072"/>
      </w:tabs>
      <w:spacing w:before="0" w:after="0" w:line="240" w:lineRule="auto"/>
    </w:pPr>
  </w:style>
  <w:style w:type="character" w:styleId="15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6">
    <w:name w:val="List"/>
    <w:basedOn w:val="11"/>
    <w:qFormat/>
    <w:uiPriority w:val="0"/>
    <w:rPr>
      <w:rFonts w:cs="Arial"/>
    </w:rPr>
  </w:style>
  <w:style w:type="paragraph" w:styleId="17">
    <w:name w:val="Normal (Web)"/>
    <w:basedOn w:val="3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18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9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0">
    <w:name w:val="İnternet Bağlantısı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Başlık 5 Char"/>
    <w:basedOn w:val="9"/>
    <w:link w:val="7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22">
    <w:name w:val="ng-star-inserted"/>
    <w:basedOn w:val="9"/>
    <w:qFormat/>
    <w:uiPriority w:val="0"/>
  </w:style>
  <w:style w:type="character" w:customStyle="1" w:styleId="23">
    <w:name w:val="Üst Bilgi Char"/>
    <w:basedOn w:val="9"/>
    <w:qFormat/>
    <w:uiPriority w:val="99"/>
  </w:style>
  <w:style w:type="character" w:customStyle="1" w:styleId="24">
    <w:name w:val="Alt Bilgi Char"/>
    <w:basedOn w:val="9"/>
    <w:link w:val="13"/>
    <w:qFormat/>
    <w:uiPriority w:val="99"/>
  </w:style>
  <w:style w:type="character" w:customStyle="1" w:styleId="25">
    <w:name w:val="Madde imleri"/>
    <w:qFormat/>
    <w:uiPriority w:val="0"/>
    <w:rPr>
      <w:rFonts w:ascii="OpenSymbol" w:hAnsi="OpenSymbol" w:eastAsia="OpenSymbol" w:cs="OpenSymbol"/>
    </w:rPr>
  </w:style>
  <w:style w:type="character" w:customStyle="1" w:styleId="26">
    <w:name w:val="Ziyaret Edilmiş İnternet Bağlantısı"/>
    <w:basedOn w:val="9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fill="E1DFDD"/>
    </w:rPr>
  </w:style>
  <w:style w:type="character" w:customStyle="1" w:styleId="28">
    <w:name w:val="apple-tab-span"/>
    <w:basedOn w:val="9"/>
    <w:qFormat/>
    <w:uiPriority w:val="0"/>
  </w:style>
  <w:style w:type="paragraph" w:customStyle="1" w:styleId="29">
    <w:name w:val="Başlık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30">
    <w:name w:val="Dizin"/>
    <w:basedOn w:val="1"/>
    <w:qFormat/>
    <w:uiPriority w:val="0"/>
    <w:pPr>
      <w:suppressLineNumbers/>
    </w:pPr>
    <w:rPr>
      <w:rFonts w:cs="Arial"/>
    </w:rPr>
  </w:style>
  <w:style w:type="paragraph" w:styleId="31">
    <w:name w:val="List Paragraph"/>
    <w:basedOn w:val="3"/>
    <w:qFormat/>
    <w:uiPriority w:val="34"/>
    <w:pPr>
      <w:spacing w:before="0" w:after="160"/>
      <w:ind w:left="720" w:firstLine="0"/>
      <w:contextualSpacing/>
    </w:pPr>
  </w:style>
  <w:style w:type="paragraph" w:styleId="32">
    <w:name w:val="No Spacing"/>
    <w:qFormat/>
    <w:uiPriority w:val="1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tr-TR" w:eastAsia="zh-CN" w:bidi="hi-IN"/>
    </w:rPr>
  </w:style>
  <w:style w:type="paragraph" w:customStyle="1" w:styleId="33">
    <w:name w:val="Üst ve alt bilgi"/>
    <w:basedOn w:val="1"/>
    <w:qFormat/>
    <w:uiPriority w:val="0"/>
  </w:style>
  <w:style w:type="paragraph" w:customStyle="1" w:styleId="34">
    <w:name w:val="Çerçeve İçeriği"/>
    <w:basedOn w:val="1"/>
    <w:qFormat/>
    <w:uiPriority w:val="0"/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76UD52imodP/Vja5e9eT66wMZA==">AMUW2mVNbLBlGxCNZq55RL+CKbEHFqVB+GxExeAnUiP1HORv6EbSWyTd3haFIzp/j94ms9CX18QAhIqgaIMiEGIGqwvJeiWPn+jQIo5f+wKcAfYJuPrELGWipxOPWpDsSd79+QZDIHr51G5t/MHvWQQqHkuxELo+DVTL3Pgjy3Go6phJkNRHaduXUQVMJu26Z0ybVSCTwIh8XU9iCwP8lnlhiGIvjbG4JEku/3KkG4xDqqBlqHOgOYk=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34C7AF30-474A-4F0F-82E6-073AFC5BF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3209</Characters>
  <Paragraphs>66</Paragraphs>
  <TotalTime>478</TotalTime>
  <ScaleCrop>false</ScaleCrop>
  <LinksUpToDate>false</LinksUpToDate>
  <CharactersWithSpaces>3833</CharactersWithSpaces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2021-01-25T13:14:00Z</dcterms:created>
  <dc:creator>Windows User</dc:creator>
  <cp:lastModifiedBy>MONSTER</cp:lastModifiedBy>
  <dcterms:modified xsi:type="dcterms:W3CDTF">2022-06-28T12:35:51Z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A9242842021848CAB9BC483F1C549EEE</vt:lpwstr>
  </property>
</Properties>
</file>