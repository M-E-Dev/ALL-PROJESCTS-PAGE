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keepNext w:val="0"/>
        <w:keepLines w:val="0"/>
        <w:widowControl/>
        <w:suppressLineNumbers w:val="0"/>
        <w:bidi w:val="0"/>
        <w:spacing w:before="0" w:beforeAutospacing="0" w:after="0" w:afterAutospacing="0" w:line="240" w:lineRule="auto"/>
        <w:jc w:val="center"/>
        <w:rPr>
          <w:rFonts w:hint="default" w:ascii="Arial" w:hAnsi="Arial" w:cs="Arial"/>
          <w:sz w:val="36"/>
          <w:szCs w:val="36"/>
          <w:lang w:val="tr-TR"/>
        </w:rPr>
      </w:pPr>
      <w:r>
        <w:rPr>
          <w:rFonts w:hint="default" w:ascii="Arial" w:hAnsi="Arial" w:cs="Arial"/>
          <w:b/>
          <w:bCs/>
          <w:i w:val="0"/>
          <w:iCs w:val="0"/>
          <w:color w:val="073763"/>
          <w:sz w:val="36"/>
          <w:szCs w:val="36"/>
          <w:u w:val="none"/>
          <w:vertAlign w:val="baseline"/>
        </w:rPr>
        <w:t> </w:t>
      </w:r>
      <w:r>
        <w:rPr>
          <w:rFonts w:hint="default" w:ascii="Arial" w:hAnsi="Arial" w:cs="Arial"/>
          <w:b/>
          <w:bCs/>
          <w:i w:val="0"/>
          <w:iCs w:val="0"/>
          <w:color w:val="073763"/>
          <w:sz w:val="36"/>
          <w:szCs w:val="36"/>
          <w:u w:val="none"/>
          <w:vertAlign w:val="baseline"/>
          <w:lang w:val="tr-TR"/>
        </w:rPr>
        <w:t>MUHAMMED EROGLU</w:t>
      </w:r>
    </w:p>
    <w:p>
      <w:pPr>
        <w:pStyle w:val="17"/>
        <w:keepNext w:val="0"/>
        <w:keepLines w:val="0"/>
        <w:widowControl/>
        <w:suppressLineNumbers w:val="0"/>
        <w:pBdr>
          <w:top w:val="none" w:color="auto" w:sz="0" w:space="0"/>
          <w:left w:val="none" w:color="auto" w:sz="0" w:space="0"/>
          <w:bottom w:val="single" w:color="000000" w:sz="2" w:space="1"/>
          <w:right w:val="none" w:color="auto" w:sz="0" w:space="0"/>
        </w:pBdr>
        <w:bidi w:val="0"/>
        <w:spacing w:before="0" w:beforeAutospacing="0" w:after="160" w:afterAutospacing="0" w:line="240" w:lineRule="auto"/>
        <w:jc w:val="center"/>
        <w:rPr>
          <w:rFonts w:hint="default" w:ascii="Arial" w:hAnsi="Arial" w:eastAsia="Arial Unicode MS" w:cs="Arial"/>
          <w:b/>
          <w:bCs/>
          <w:sz w:val="24"/>
          <w:szCs w:val="24"/>
        </w:rPr>
      </w:pPr>
      <w:r>
        <w:rPr>
          <w:rFonts w:hint="default" w:ascii="Arial" w:hAnsi="Arial" w:cs="Arial"/>
          <w:b/>
          <w:bCs/>
          <w:i w:val="0"/>
          <w:iCs w:val="0"/>
          <w:color w:val="073763"/>
          <w:sz w:val="28"/>
          <w:szCs w:val="28"/>
          <w:u w:val="none"/>
          <w:vertAlign w:val="baseline"/>
        </w:rPr>
        <w:t>F</w:t>
      </w:r>
      <w:r>
        <w:rPr>
          <w:rFonts w:hint="default" w:ascii="Arial" w:hAnsi="Arial" w:cs="Arial"/>
          <w:b/>
          <w:bCs/>
          <w:i w:val="0"/>
          <w:iCs w:val="0"/>
          <w:color w:val="073763"/>
          <w:sz w:val="28"/>
          <w:szCs w:val="28"/>
          <w:u w:val="none"/>
          <w:vertAlign w:val="baseline"/>
          <w:lang w:val="tr-TR"/>
        </w:rPr>
        <w:t>ront</w:t>
      </w:r>
      <w:r>
        <w:rPr>
          <w:rFonts w:hint="default" w:ascii="Arial" w:hAnsi="Arial" w:cs="Arial"/>
          <w:b/>
          <w:bCs/>
          <w:i w:val="0"/>
          <w:iCs w:val="0"/>
          <w:color w:val="073763"/>
          <w:sz w:val="28"/>
          <w:szCs w:val="28"/>
          <w:u w:val="none"/>
          <w:vertAlign w:val="baseline"/>
        </w:rPr>
        <w:t xml:space="preserve"> E</w:t>
      </w:r>
      <w:r>
        <w:rPr>
          <w:rFonts w:hint="default" w:ascii="Arial" w:hAnsi="Arial" w:cs="Arial"/>
          <w:b/>
          <w:bCs/>
          <w:i w:val="0"/>
          <w:iCs w:val="0"/>
          <w:color w:val="073763"/>
          <w:sz w:val="28"/>
          <w:szCs w:val="28"/>
          <w:u w:val="none"/>
          <w:vertAlign w:val="baseline"/>
          <w:lang w:val="tr-TR"/>
        </w:rPr>
        <w:t>nd</w:t>
      </w:r>
      <w:r>
        <w:rPr>
          <w:rFonts w:hint="default" w:ascii="Arial" w:hAnsi="Arial" w:cs="Arial"/>
          <w:b/>
          <w:bCs/>
          <w:i w:val="0"/>
          <w:iCs w:val="0"/>
          <w:color w:val="073763"/>
          <w:sz w:val="28"/>
          <w:szCs w:val="28"/>
          <w:u w:val="none"/>
          <w:vertAlign w:val="baseline"/>
        </w:rPr>
        <w:t xml:space="preserve"> D</w:t>
      </w:r>
      <w:r>
        <w:rPr>
          <w:rFonts w:hint="default" w:ascii="Arial" w:hAnsi="Arial" w:cs="Arial"/>
          <w:b/>
          <w:bCs/>
          <w:i w:val="0"/>
          <w:iCs w:val="0"/>
          <w:color w:val="073763"/>
          <w:sz w:val="28"/>
          <w:szCs w:val="28"/>
          <w:u w:val="none"/>
          <w:vertAlign w:val="baseline"/>
          <w:lang w:val="tr-TR"/>
        </w:rPr>
        <w:t>eveloper</w:t>
      </w:r>
      <w:r>
        <w:rPr>
          <w:rFonts w:hint="default" w:ascii="Arial" w:hAnsi="Arial" w:cs="Arial"/>
          <w:b/>
          <w:bCs/>
          <w:color w:val="2A6099"/>
          <w:sz w:val="28"/>
          <w:szCs w:val="28"/>
        </w:rPr>
        <w:t xml:space="preserve"> </w:t>
      </w:r>
      <w:r>
        <w:rPr>
          <w:rFonts w:hint="default" w:ascii="Arial" w:hAnsi="Arial" w:cs="Arial"/>
          <w:b/>
          <w:bCs/>
          <w:color w:val="2A6099"/>
          <w:sz w:val="48"/>
          <w:szCs w:val="48"/>
        </w:rPr>
        <w:t xml:space="preserve">                                      </w:t>
      </w:r>
      <w:r>
        <w:rPr>
          <w:rFonts w:hint="default" w:ascii="Arial" w:hAnsi="Arial" w:cs="Arial"/>
          <w:b/>
          <w:bCs/>
          <w:sz w:val="30"/>
          <w:szCs w:val="30"/>
        </w:rPr>
        <w:t xml:space="preserve">                                        </w:t>
      </w:r>
    </w:p>
    <w:p>
      <w:pPr>
        <w:pStyle w:val="3"/>
        <w:numPr>
          <w:ilvl w:val="0"/>
          <w:numId w:val="0"/>
        </w:numPr>
        <w:spacing w:before="120" w:after="160" w:line="240" w:lineRule="auto"/>
        <w:rPr>
          <w:rFonts w:hint="default" w:ascii="Arial" w:hAnsi="Arial" w:cs="Arial"/>
          <w:b/>
          <w:bCs/>
          <w:sz w:val="24"/>
          <w:szCs w:val="24"/>
        </w:rPr>
      </w:pPr>
      <w:r>
        <w:rPr>
          <w:rFonts w:hint="default" w:ascii="Arial" w:hAnsi="Arial" w:eastAsia="Arial Unicode MS" w:cs="Arial"/>
          <w:b/>
          <w:bCs/>
          <w:sz w:val="24"/>
          <w:szCs w:val="24"/>
        </w:rPr>
        <w:t xml:space="preserve">Adress : </w:t>
      </w:r>
      <w:r>
        <w:rPr>
          <w:rFonts w:hint="default" w:ascii="Arial" w:hAnsi="Arial" w:eastAsia="Arial Unicode MS" w:cs="Arial"/>
          <w:b w:val="0"/>
          <w:bCs w:val="0"/>
          <w:sz w:val="24"/>
          <w:szCs w:val="24"/>
          <w:lang w:val="tr-TR"/>
        </w:rPr>
        <w:t xml:space="preserve">Sancaktepe </w:t>
      </w:r>
      <w:r>
        <w:rPr>
          <w:rFonts w:hint="default" w:ascii="Arial" w:hAnsi="Arial" w:eastAsia="Arial Unicode MS" w:cs="Arial"/>
          <w:b w:val="0"/>
          <w:bCs w:val="0"/>
          <w:sz w:val="24"/>
          <w:szCs w:val="24"/>
        </w:rPr>
        <w:t>/</w:t>
      </w:r>
      <w:r>
        <w:rPr>
          <w:rFonts w:hint="default" w:ascii="Arial" w:hAnsi="Arial" w:eastAsia="Arial Unicode MS" w:cs="Arial"/>
          <w:b w:val="0"/>
          <w:bCs w:val="0"/>
          <w:sz w:val="24"/>
          <w:szCs w:val="24"/>
          <w:lang w:val="tr-TR"/>
        </w:rPr>
        <w:t xml:space="preserve"> </w:t>
      </w:r>
      <w:r>
        <w:rPr>
          <w:rFonts w:hint="default" w:ascii="Arial" w:hAnsi="Arial" w:eastAsia="Arial Unicode MS" w:cs="Arial"/>
          <w:b w:val="0"/>
          <w:bCs w:val="0"/>
          <w:sz w:val="24"/>
          <w:szCs w:val="24"/>
        </w:rPr>
        <w:t>İstanbul</w:t>
      </w:r>
      <w:r>
        <w:rPr>
          <w:rFonts w:hint="default" w:ascii="Arial" w:hAnsi="Arial" w:eastAsia="Arial Unicode MS" w:cs="Arial"/>
          <w:b w:val="0"/>
          <w:bCs w:val="0"/>
          <w:sz w:val="24"/>
          <w:szCs w:val="24"/>
          <w:lang w:val="tr-TR"/>
        </w:rPr>
        <w:t xml:space="preserve"> </w:t>
      </w:r>
      <w:r>
        <w:rPr>
          <w:rFonts w:hint="default" w:ascii="Arial" w:hAnsi="Arial" w:eastAsia="Arial Unicode MS" w:cs="Arial"/>
          <w:b w:val="0"/>
          <w:bCs w:val="0"/>
          <w:sz w:val="24"/>
          <w:szCs w:val="24"/>
        </w:rPr>
        <w:t xml:space="preserve">/ TR </w:t>
      </w:r>
      <w:r>
        <w:rPr>
          <w:rFonts w:hint="default" w:ascii="Arial" w:hAnsi="Arial" w:eastAsia="Arial Unicode MS" w:cs="Arial"/>
          <w:b/>
          <w:bCs/>
          <w:sz w:val="24"/>
          <w:szCs w:val="24"/>
        </w:rPr>
        <w:t xml:space="preserve"> </w:t>
      </w:r>
      <w:r>
        <w:rPr>
          <w:rFonts w:hint="default" w:ascii="Arial" w:hAnsi="Arial" w:eastAsia="Arial Unicode MS" w:cs="Arial"/>
          <w:b/>
          <w:bCs/>
          <w:sz w:val="24"/>
          <w:szCs w:val="24"/>
          <w:lang w:val="tr-TR"/>
        </w:rPr>
        <w:t xml:space="preserve">                                        </w:t>
      </w:r>
      <w:r>
        <w:rPr>
          <w:rFonts w:hint="default" w:ascii="Arial" w:hAnsi="Arial" w:eastAsia="Arial Unicode MS" w:cs="Arial"/>
          <w:b/>
          <w:bCs/>
          <w:sz w:val="24"/>
          <w:szCs w:val="24"/>
        </w:rPr>
        <w:t>Phone :</w:t>
      </w:r>
      <w:r>
        <w:rPr>
          <w:rFonts w:hint="default" w:ascii="Arial" w:hAnsi="Arial" w:eastAsia="Arial Unicode MS" w:cs="Arial"/>
          <w:b w:val="0"/>
          <w:bCs w:val="0"/>
          <w:sz w:val="24"/>
          <w:szCs w:val="24"/>
        </w:rPr>
        <w:t xml:space="preserve"> +90 (</w:t>
      </w:r>
      <w:r>
        <w:rPr>
          <w:rFonts w:hint="default" w:ascii="Arial" w:hAnsi="Arial" w:eastAsia="Arial Unicode MS" w:cs="Arial"/>
          <w:b w:val="0"/>
          <w:bCs w:val="0"/>
          <w:sz w:val="24"/>
          <w:szCs w:val="24"/>
          <w:lang w:val="tr-TR"/>
        </w:rPr>
        <w:t>551</w:t>
      </w:r>
      <w:r>
        <w:rPr>
          <w:rFonts w:hint="default" w:ascii="Arial" w:hAnsi="Arial" w:eastAsia="Arial Unicode MS" w:cs="Arial"/>
          <w:b w:val="0"/>
          <w:bCs w:val="0"/>
          <w:sz w:val="24"/>
          <w:szCs w:val="24"/>
        </w:rPr>
        <w:t xml:space="preserve">) </w:t>
      </w:r>
      <w:r>
        <w:rPr>
          <w:rFonts w:hint="default" w:ascii="Arial" w:hAnsi="Arial" w:eastAsia="Arial Unicode MS" w:cs="Arial"/>
          <w:b w:val="0"/>
          <w:bCs w:val="0"/>
          <w:sz w:val="24"/>
          <w:szCs w:val="24"/>
          <w:lang w:val="tr-TR"/>
        </w:rPr>
        <w:t>220 24 35</w:t>
      </w:r>
    </w:p>
    <w:p>
      <w:pPr>
        <w:pStyle w:val="3"/>
        <w:numPr>
          <w:ilvl w:val="0"/>
          <w:numId w:val="0"/>
        </w:numPr>
        <w:spacing w:before="120" w:after="160" w:line="240" w:lineRule="auto"/>
        <w:rPr>
          <w:rFonts w:hint="default" w:ascii="Arial" w:hAnsi="Arial" w:cs="Arial"/>
          <w:color w:val="000000" w:themeColor="text1"/>
          <w:sz w:val="24"/>
          <w:szCs w:val="24"/>
          <w14:textFill>
            <w14:solidFill>
              <w14:schemeClr w14:val="tx1"/>
            </w14:solidFill>
          </w14:textFill>
        </w:rPr>
      </w:pPr>
      <w:r>
        <w:rPr>
          <w:rFonts w:hint="default" w:ascii="Arial" w:hAnsi="Arial" w:eastAsia="Arial Unicode MS" w:cs="Arial"/>
          <w:b/>
          <w:bCs/>
          <w:color w:val="000000" w:themeColor="text1"/>
          <w:sz w:val="24"/>
          <w:szCs w:val="24"/>
          <w14:textFill>
            <w14:solidFill>
              <w14:schemeClr w14:val="tx1"/>
            </w14:solidFill>
          </w14:textFill>
        </w:rPr>
        <w:t xml:space="preserve">E-mail : </w:t>
      </w:r>
      <w:r>
        <w:rPr>
          <w:rFonts w:hint="default" w:ascii="Arial" w:hAnsi="Arial" w:cs="Arial"/>
          <w:b w:val="0"/>
          <w:bCs w:val="0"/>
          <w:color w:val="000000" w:themeColor="text1"/>
          <w:sz w:val="24"/>
          <w:szCs w:val="24"/>
          <w14:textFill>
            <w14:solidFill>
              <w14:schemeClr w14:val="tx1"/>
            </w14:solidFill>
          </w14:textFill>
        </w:rPr>
        <w:fldChar w:fldCharType="begin"/>
      </w:r>
      <w:r>
        <w:rPr>
          <w:rFonts w:hint="default" w:ascii="Arial" w:hAnsi="Arial" w:cs="Arial"/>
          <w:b w:val="0"/>
          <w:bCs w:val="0"/>
          <w:color w:val="000000" w:themeColor="text1"/>
          <w:sz w:val="24"/>
          <w:szCs w:val="24"/>
          <w14:textFill>
            <w14:solidFill>
              <w14:schemeClr w14:val="tx1"/>
            </w14:solidFill>
          </w14:textFill>
        </w:rPr>
        <w:instrText xml:space="preserve"> HYPERLINK "mailto:ahmetbeler1739@gmail.com" \h </w:instrText>
      </w:r>
      <w:r>
        <w:rPr>
          <w:rFonts w:hint="default" w:ascii="Arial" w:hAnsi="Arial" w:cs="Arial"/>
          <w:b w:val="0"/>
          <w:bCs w:val="0"/>
          <w:color w:val="000000" w:themeColor="text1"/>
          <w:sz w:val="24"/>
          <w:szCs w:val="24"/>
          <w14:textFill>
            <w14:solidFill>
              <w14:schemeClr w14:val="tx1"/>
            </w14:solidFill>
          </w14:textFill>
        </w:rPr>
        <w:fldChar w:fldCharType="separate"/>
      </w:r>
      <w:r>
        <w:rPr>
          <w:rStyle w:val="20"/>
          <w:rFonts w:hint="default" w:ascii="Arial" w:hAnsi="Arial" w:eastAsia="Arial Unicode MS" w:cs="Arial"/>
          <w:b w:val="0"/>
          <w:bCs w:val="0"/>
          <w:color w:val="000000" w:themeColor="text1"/>
          <w:sz w:val="24"/>
          <w:szCs w:val="24"/>
          <w:lang w:val="tr-TR"/>
          <w14:textFill>
            <w14:solidFill>
              <w14:schemeClr w14:val="tx1"/>
            </w14:solidFill>
          </w14:textFill>
        </w:rPr>
        <w:t>m.eroglu.dev</w:t>
      </w:r>
      <w:r>
        <w:rPr>
          <w:rStyle w:val="20"/>
          <w:rFonts w:hint="default" w:ascii="Arial" w:hAnsi="Arial" w:eastAsia="Arial Unicode MS" w:cs="Arial"/>
          <w:b w:val="0"/>
          <w:bCs w:val="0"/>
          <w:color w:val="000000" w:themeColor="text1"/>
          <w:sz w:val="24"/>
          <w:szCs w:val="24"/>
          <w14:textFill>
            <w14:solidFill>
              <w14:schemeClr w14:val="tx1"/>
            </w14:solidFill>
          </w14:textFill>
        </w:rPr>
        <w:t>@gmail.com</w:t>
      </w:r>
      <w:r>
        <w:rPr>
          <w:rStyle w:val="20"/>
          <w:rFonts w:hint="default" w:ascii="Arial" w:hAnsi="Arial" w:eastAsia="Arial Unicode MS" w:cs="Arial"/>
          <w:b w:val="0"/>
          <w:bCs w:val="0"/>
          <w:color w:val="000000" w:themeColor="text1"/>
          <w:sz w:val="24"/>
          <w:szCs w:val="24"/>
          <w14:textFill>
            <w14:solidFill>
              <w14:schemeClr w14:val="tx1"/>
            </w14:solidFill>
          </w14:textFill>
        </w:rPr>
        <w:fldChar w:fldCharType="end"/>
      </w:r>
      <w:r>
        <w:rPr>
          <w:rStyle w:val="20"/>
          <w:rFonts w:hint="default" w:ascii="Arial" w:hAnsi="Arial" w:eastAsia="Arial Unicode MS" w:cs="Arial"/>
          <w:b w:val="0"/>
          <w:bCs w:val="0"/>
          <w:color w:val="000000" w:themeColor="text1"/>
          <w:sz w:val="24"/>
          <w:szCs w:val="24"/>
          <w:u w:val="none"/>
          <w:lang w:val="tr-TR"/>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 xml:space="preserve">Portfolio page </w:t>
      </w:r>
      <w:r>
        <w:rPr>
          <w:rFonts w:hint="default" w:ascii="Arial" w:hAnsi="Arial" w:eastAsia="Arial Unicode MS" w:cs="Arial"/>
          <w:b/>
          <w:bCs/>
          <w:color w:val="000000" w:themeColor="text1"/>
          <w:sz w:val="24"/>
          <w:szCs w:val="24"/>
          <w14:textFill>
            <w14:solidFill>
              <w14:schemeClr w14:val="tx1"/>
            </w14:solidFill>
          </w14:textFill>
        </w:rPr>
        <w:t xml:space="preserve">: </w:t>
      </w:r>
      <w:r>
        <w:rPr>
          <w:rFonts w:hint="default" w:ascii="Arial" w:hAnsi="Arial" w:cs="Arial"/>
          <w:color w:val="000000" w:themeColor="text1"/>
          <w:sz w:val="24"/>
          <w:szCs w:val="24"/>
          <w:u w:val="single"/>
          <w14:textFill>
            <w14:solidFill>
              <w14:schemeClr w14:val="tx1"/>
            </w14:solidFill>
          </w14:textFill>
        </w:rPr>
        <w:t>medev.netlify.app</w:t>
      </w:r>
    </w:p>
    <w:p>
      <w:pPr>
        <w:pStyle w:val="3"/>
        <w:numPr>
          <w:ilvl w:val="0"/>
          <w:numId w:val="0"/>
        </w:numPr>
        <w:spacing w:before="120" w:after="160" w:line="240" w:lineRule="auto"/>
        <w:rPr>
          <w:rFonts w:hint="default" w:ascii="Arial" w:hAnsi="Arial" w:eastAsia="Arial Unicode MS" w:cs="Arial"/>
          <w:b/>
          <w:bCs/>
          <w:color w:val="000000" w:themeColor="text1"/>
          <w:sz w:val="24"/>
          <w:szCs w:val="24"/>
          <w:lang w:val="tr-TR"/>
          <w14:textFill>
            <w14:solidFill>
              <w14:schemeClr w14:val="tx1"/>
            </w14:solidFill>
          </w14:textFill>
        </w:rPr>
      </w:pPr>
      <w:r>
        <w:rPr>
          <w:rFonts w:hint="default" w:ascii="Arial" w:hAnsi="Arial" w:eastAsia="Arial Unicode MS" w:cs="Arial"/>
          <w:b/>
          <w:bCs/>
          <w:color w:val="000000" w:themeColor="text1"/>
          <w:sz w:val="24"/>
          <w:szCs w:val="24"/>
          <w:lang w:val="tr-TR"/>
          <w14:textFill>
            <w14:solidFill>
              <w14:schemeClr w14:val="tx1"/>
            </w14:solidFill>
          </w14:textFill>
        </w:rPr>
        <w:t>Linkedin</w:t>
      </w:r>
      <w:r>
        <w:rPr>
          <w:rFonts w:hint="default" w:ascii="Arial" w:hAnsi="Arial" w:eastAsia="Arial Unicode MS" w:cs="Arial"/>
          <w:b/>
          <w:bCs/>
          <w:color w:val="000000" w:themeColor="text1"/>
          <w:sz w:val="24"/>
          <w:szCs w:val="24"/>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 xml:space="preserve"> </w:t>
      </w:r>
      <w:r>
        <w:rPr>
          <w:rFonts w:hint="default" w:ascii="Arial" w:hAnsi="Arial" w:eastAsia="Arial Unicode MS" w:cs="Arial"/>
          <w:b w:val="0"/>
          <w:bCs w:val="0"/>
          <w:color w:val="000000" w:themeColor="text1"/>
          <w:sz w:val="24"/>
          <w:szCs w:val="24"/>
          <w:lang w:val="tr-TR"/>
          <w14:textFill>
            <w14:solidFill>
              <w14:schemeClr w14:val="tx1"/>
            </w14:solidFill>
          </w14:textFill>
        </w:rPr>
        <w:fldChar w:fldCharType="begin"/>
      </w:r>
      <w:r>
        <w:rPr>
          <w:rFonts w:hint="default" w:ascii="Arial" w:hAnsi="Arial" w:eastAsia="Arial Unicode MS" w:cs="Arial"/>
          <w:b w:val="0"/>
          <w:bCs w:val="0"/>
          <w:color w:val="000000" w:themeColor="text1"/>
          <w:sz w:val="24"/>
          <w:szCs w:val="24"/>
          <w:lang w:val="tr-TR"/>
          <w14:textFill>
            <w14:solidFill>
              <w14:schemeClr w14:val="tx1"/>
            </w14:solidFill>
          </w14:textFill>
        </w:rPr>
        <w:instrText xml:space="preserve"> HYPERLINK "https://www.linkedin.com/in/muhammed-eroglu-dev/" </w:instrText>
      </w:r>
      <w:r>
        <w:rPr>
          <w:rFonts w:hint="default" w:ascii="Arial" w:hAnsi="Arial" w:eastAsia="Arial Unicode MS" w:cs="Arial"/>
          <w:b w:val="0"/>
          <w:bCs w:val="0"/>
          <w:color w:val="000000" w:themeColor="text1"/>
          <w:sz w:val="24"/>
          <w:szCs w:val="24"/>
          <w:lang w:val="tr-TR"/>
          <w14:textFill>
            <w14:solidFill>
              <w14:schemeClr w14:val="tx1"/>
            </w14:solidFill>
          </w14:textFill>
        </w:rPr>
        <w:fldChar w:fldCharType="separate"/>
      </w:r>
      <w:r>
        <w:rPr>
          <w:rStyle w:val="15"/>
          <w:rFonts w:hint="default" w:ascii="Arial" w:hAnsi="Arial" w:eastAsia="Arial Unicode MS" w:cs="Arial"/>
          <w:b w:val="0"/>
          <w:bCs w:val="0"/>
          <w:color w:val="000000" w:themeColor="text1"/>
          <w:sz w:val="24"/>
          <w:szCs w:val="24"/>
          <w:lang w:val="tr-TR"/>
          <w14:textFill>
            <w14:solidFill>
              <w14:schemeClr w14:val="tx1"/>
            </w14:solidFill>
          </w14:textFill>
        </w:rPr>
        <w:t>linkedin.com/in/muhammed-eroglu-dev</w:t>
      </w:r>
      <w:r>
        <w:rPr>
          <w:rFonts w:hint="default" w:ascii="Arial" w:hAnsi="Arial" w:eastAsia="Arial Unicode MS" w:cs="Arial"/>
          <w:b w:val="0"/>
          <w:bCs w:val="0"/>
          <w:color w:val="000000" w:themeColor="text1"/>
          <w:sz w:val="24"/>
          <w:szCs w:val="24"/>
          <w:lang w:val="tr-TR"/>
          <w14:textFill>
            <w14:solidFill>
              <w14:schemeClr w14:val="tx1"/>
            </w14:solidFill>
          </w14:textFill>
        </w:rPr>
        <w:fldChar w:fldCharType="end"/>
      </w:r>
      <w:r>
        <w:rPr>
          <w:rFonts w:hint="default" w:ascii="Arial" w:hAnsi="Arial" w:eastAsia="Arial Unicode MS" w:cs="Arial"/>
          <w:b w:val="0"/>
          <w:bCs w:val="0"/>
          <w:color w:val="000000" w:themeColor="text1"/>
          <w:sz w:val="24"/>
          <w:szCs w:val="24"/>
          <w:lang w:val="tr-TR"/>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Github</w:t>
      </w:r>
      <w:r>
        <w:rPr>
          <w:rFonts w:hint="default" w:ascii="Arial" w:hAnsi="Arial" w:eastAsia="Arial Unicode MS" w:cs="Arial"/>
          <w:b/>
          <w:bCs/>
          <w:color w:val="000000" w:themeColor="text1"/>
          <w:sz w:val="24"/>
          <w:szCs w:val="24"/>
          <w14:textFill>
            <w14:solidFill>
              <w14:schemeClr w14:val="tx1"/>
            </w14:solidFill>
          </w14:textFill>
        </w:rPr>
        <w:t xml:space="preserve"> :</w:t>
      </w:r>
      <w:r>
        <w:rPr>
          <w:rFonts w:hint="default" w:ascii="Arial" w:hAnsi="Arial" w:eastAsia="Arial Unicode MS" w:cs="Arial"/>
          <w:b/>
          <w:bCs/>
          <w:color w:val="000000" w:themeColor="text1"/>
          <w:sz w:val="24"/>
          <w:szCs w:val="24"/>
          <w:lang w:val="tr-TR"/>
          <w14:textFill>
            <w14:solidFill>
              <w14:schemeClr w14:val="tx1"/>
            </w14:solidFill>
          </w14:textFill>
        </w:rPr>
        <w:t xml:space="preserve"> </w:t>
      </w:r>
      <w:r>
        <w:rPr>
          <w:rStyle w:val="20"/>
          <w:rFonts w:hint="default" w:ascii="Arial" w:hAnsi="Arial" w:eastAsia="Arial Unicode MS" w:cs="Arial"/>
          <w:b w:val="0"/>
          <w:bCs w:val="0"/>
          <w:color w:val="000000" w:themeColor="text1"/>
          <w:sz w:val="24"/>
          <w:szCs w:val="24"/>
          <w:lang w:val="tr-TR"/>
          <w14:textFill>
            <w14:solidFill>
              <w14:schemeClr w14:val="tx1"/>
            </w14:solidFill>
          </w14:textFill>
        </w:rPr>
        <w:t>g</w:t>
      </w:r>
      <w:r>
        <w:rPr>
          <w:rStyle w:val="20"/>
          <w:rFonts w:hint="default" w:ascii="Arial" w:hAnsi="Arial" w:eastAsia="Arial Unicode MS" w:cs="Arial"/>
          <w:b w:val="0"/>
          <w:bCs w:val="0"/>
          <w:color w:val="000000" w:themeColor="text1"/>
          <w:sz w:val="24"/>
          <w:szCs w:val="24"/>
          <w14:textFill>
            <w14:solidFill>
              <w14:schemeClr w14:val="tx1"/>
            </w14:solidFill>
          </w14:textFill>
        </w:rPr>
        <w:t>ithub.com/</w:t>
      </w:r>
      <w:r>
        <w:rPr>
          <w:rStyle w:val="20"/>
          <w:rFonts w:hint="default" w:ascii="Arial" w:hAnsi="Arial" w:eastAsia="Arial Unicode MS" w:cs="Arial"/>
          <w:b w:val="0"/>
          <w:bCs w:val="0"/>
          <w:color w:val="000000" w:themeColor="text1"/>
          <w:sz w:val="24"/>
          <w:szCs w:val="24"/>
          <w:lang w:val="tr-TR"/>
          <w14:textFill>
            <w14:solidFill>
              <w14:schemeClr w14:val="tx1"/>
            </w14:solidFill>
          </w14:textFill>
        </w:rPr>
        <w:t>in/</w:t>
      </w:r>
      <w:r>
        <w:rPr>
          <w:rStyle w:val="20"/>
          <w:rFonts w:hint="default" w:ascii="Arial" w:hAnsi="Arial" w:eastAsia="Arial Unicode MS" w:cs="Arial"/>
          <w:b w:val="0"/>
          <w:bCs w:val="0"/>
          <w:color w:val="000000" w:themeColor="text1"/>
          <w:sz w:val="24"/>
          <w:szCs w:val="24"/>
          <w14:textFill>
            <w14:solidFill>
              <w14:schemeClr w14:val="tx1"/>
            </w14:solidFill>
          </w14:textFill>
        </w:rPr>
        <w:t>M-E-Dev</w:t>
      </w:r>
    </w:p>
    <w:p>
      <w:pPr>
        <w:pStyle w:val="3"/>
        <w:spacing w:before="0" w:after="60" w:line="240" w:lineRule="auto"/>
        <w:jc w:val="both"/>
        <w:rPr>
          <w:rFonts w:hint="default" w:ascii="Arial" w:hAnsi="Arial" w:eastAsia="Tahoma" w:cs="Arial"/>
          <w:sz w:val="24"/>
          <w:szCs w:val="24"/>
        </w:rPr>
      </w:pPr>
      <w:bookmarkStart w:id="0" w:name="_heading=h.k4c347eqsln1"/>
      <w:bookmarkEnd w:id="0"/>
    </w:p>
    <w:p>
      <w:pPr>
        <w:pStyle w:val="3"/>
        <w:spacing w:before="0" w:after="60" w:line="240" w:lineRule="auto"/>
        <w:jc w:val="both"/>
        <w:rPr>
          <w:rFonts w:hint="default" w:ascii="Arial" w:hAnsi="Arial" w:eastAsia="Tahoma" w:cs="Arial"/>
          <w:sz w:val="24"/>
          <w:szCs w:val="24"/>
        </w:rPr>
      </w:pP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sz w:val="24"/>
          <w:szCs w:val="24"/>
        </w:rPr>
        <w:tab/>
      </w:r>
      <w:r>
        <w:rPr>
          <w:rFonts w:hint="default" w:ascii="Arial" w:hAnsi="Arial" w:eastAsia="Tahoma" w:cs="Arial"/>
          <w:b w:val="0"/>
          <w:bCs/>
          <w:color w:val="2E75B6" w:themeColor="accent1" w:themeShade="BF"/>
          <w:sz w:val="28"/>
          <w:szCs w:val="28"/>
        </w:rPr>
        <w:t>SUMMARY</w:t>
      </w:r>
    </w:p>
    <w:p>
      <w:pPr>
        <w:pStyle w:val="3"/>
        <w:spacing w:before="0" w:after="60" w:line="240" w:lineRule="auto"/>
        <w:jc w:val="both"/>
        <w:rPr>
          <w:rFonts w:hint="default" w:ascii="Arial" w:hAnsi="Arial" w:eastAsia="Tahoma" w:cs="Arial"/>
          <w:sz w:val="24"/>
          <w:szCs w:val="24"/>
          <w:lang w:val="tr-TR"/>
        </w:rPr>
      </w:pPr>
      <w:r>
        <w:rPr>
          <w:rFonts w:hint="default" w:ascii="Arial" w:hAnsi="Arial" w:eastAsia="Tahoma" w:cs="Arial"/>
          <w:sz w:val="24"/>
          <w:szCs w:val="24"/>
          <w:lang w:val="en-US"/>
        </w:rPr>
        <w:tab/>
      </w:r>
      <w:r>
        <w:rPr>
          <w:rFonts w:hint="default" w:ascii="Arial" w:hAnsi="Arial" w:eastAsia="Tahoma" w:cs="Arial"/>
          <w:sz w:val="24"/>
          <w:szCs w:val="24"/>
          <w:lang w:val="tr-TR"/>
        </w:rPr>
        <w:t>3 years experienced in IT and half of that is on programming</w:t>
      </w:r>
      <w:bookmarkStart w:id="1" w:name="_GoBack"/>
      <w:bookmarkEnd w:id="1"/>
      <w:r>
        <w:rPr>
          <w:rFonts w:hint="default" w:ascii="Arial" w:hAnsi="Arial" w:eastAsia="Tahoma" w:cs="Arial"/>
          <w:sz w:val="24"/>
          <w:szCs w:val="24"/>
          <w:lang w:val="tr-TR"/>
        </w:rPr>
        <w:t>. Allways been the practical, solution finder, fast learner and the negotiater one all my life. Most of the time, find myself while translating Turkish to Turkish and solving team members communication problems. Eager to use those qualities in development process as a good member of Frontend Development team.</w:t>
      </w:r>
    </w:p>
    <w:p>
      <w:pPr>
        <w:pStyle w:val="3"/>
        <w:spacing w:before="0" w:after="60" w:line="240" w:lineRule="auto"/>
        <w:ind w:firstLine="720" w:firstLineChars="0"/>
        <w:jc w:val="both"/>
        <w:rPr>
          <w:rFonts w:hint="default" w:ascii="Arial" w:hAnsi="Arial" w:eastAsia="Tahoma" w:cs="Arial"/>
          <w:sz w:val="24"/>
          <w:szCs w:val="24"/>
          <w:lang w:val="en-US"/>
        </w:rPr>
      </w:pPr>
      <w:r>
        <w:rPr>
          <w:rFonts w:hint="default" w:ascii="Arial" w:hAnsi="Arial" w:eastAsia="Tahoma" w:cs="Arial"/>
          <w:sz w:val="24"/>
          <w:szCs w:val="24"/>
          <w:lang w:val="tr-TR"/>
        </w:rPr>
        <w:t xml:space="preserve">Interested in </w:t>
      </w:r>
      <w:r>
        <w:rPr>
          <w:rFonts w:hint="default" w:ascii="Arial" w:hAnsi="Arial" w:eastAsia="Tahoma" w:cs="Arial"/>
          <w:b/>
          <w:bCs/>
          <w:color w:val="2E75B6" w:themeColor="accent1" w:themeShade="BF"/>
          <w:sz w:val="24"/>
          <w:szCs w:val="24"/>
          <w:lang w:val="en-US"/>
        </w:rPr>
        <w:t>JavaScript, ReactJs</w:t>
      </w:r>
      <w:r>
        <w:rPr>
          <w:rFonts w:hint="default" w:ascii="Arial" w:hAnsi="Arial" w:eastAsia="Tahoma" w:cs="Arial"/>
          <w:b/>
          <w:bCs/>
          <w:color w:val="2E75B6" w:themeColor="accent1" w:themeShade="BF"/>
          <w:sz w:val="24"/>
          <w:szCs w:val="24"/>
          <w:lang w:val="tr-TR"/>
        </w:rPr>
        <w:t>, Html, Css with frameworks</w:t>
      </w:r>
      <w:r>
        <w:rPr>
          <w:rFonts w:hint="default" w:ascii="Arial" w:hAnsi="Arial" w:eastAsia="Tahoma" w:cs="Arial"/>
          <w:b/>
          <w:bCs/>
          <w:sz w:val="24"/>
          <w:szCs w:val="24"/>
          <w:lang w:val="tr-TR"/>
        </w:rPr>
        <w:t xml:space="preserve"> </w:t>
      </w:r>
      <w:r>
        <w:rPr>
          <w:rFonts w:hint="default" w:ascii="Arial" w:hAnsi="Arial" w:eastAsia="Tahoma" w:cs="Arial"/>
          <w:sz w:val="24"/>
          <w:szCs w:val="24"/>
          <w:lang w:val="tr-TR"/>
        </w:rPr>
        <w:t>and e</w:t>
      </w:r>
      <w:r>
        <w:rPr>
          <w:rFonts w:hint="default" w:ascii="Arial" w:hAnsi="Arial" w:eastAsia="Tahoma" w:cs="Arial"/>
          <w:sz w:val="24"/>
          <w:szCs w:val="24"/>
          <w:lang w:val="en-US"/>
        </w:rPr>
        <w:t xml:space="preserve">xcited to learn </w:t>
      </w:r>
      <w:r>
        <w:rPr>
          <w:rFonts w:hint="default" w:ascii="Arial" w:hAnsi="Arial" w:eastAsia="Tahoma" w:cs="Arial"/>
          <w:sz w:val="24"/>
          <w:szCs w:val="24"/>
          <w:lang w:val="tr-TR"/>
        </w:rPr>
        <w:t>full lifecycle of Frontend Development process</w:t>
      </w:r>
      <w:r>
        <w:rPr>
          <w:rFonts w:hint="default" w:ascii="Arial" w:hAnsi="Arial" w:eastAsia="Tahoma" w:cs="Arial"/>
          <w:sz w:val="24"/>
          <w:szCs w:val="24"/>
          <w:lang w:val="en-US"/>
        </w:rPr>
        <w:t>.</w:t>
      </w:r>
      <w:r>
        <w:rPr>
          <w:rFonts w:hint="default" w:ascii="Arial" w:hAnsi="Arial" w:eastAsia="Tahoma" w:cs="Arial"/>
          <w:sz w:val="24"/>
          <w:szCs w:val="24"/>
          <w:lang w:val="tr-TR"/>
        </w:rPr>
        <w:t xml:space="preserve"> Feel comfortable with English speaking, listening and communicating, able to learn from English documents and solve my problems. </w:t>
      </w:r>
      <w:r>
        <w:rPr>
          <w:rFonts w:hint="default" w:ascii="Arial" w:hAnsi="Arial" w:eastAsia="Tahoma" w:cs="Arial"/>
          <w:sz w:val="24"/>
          <w:szCs w:val="24"/>
          <w:lang w:val="en-US"/>
        </w:rPr>
        <w:t xml:space="preserve"> You can review my projects on my GitHub account</w:t>
      </w:r>
      <w:r>
        <w:rPr>
          <w:rFonts w:hint="default" w:ascii="Arial" w:hAnsi="Arial" w:eastAsia="Tahoma" w:cs="Arial"/>
          <w:sz w:val="24"/>
          <w:szCs w:val="24"/>
          <w:lang w:val="tr-TR"/>
        </w:rPr>
        <w:t xml:space="preserve"> and my portfolio page</w:t>
      </w:r>
      <w:r>
        <w:rPr>
          <w:rFonts w:hint="default" w:ascii="Arial" w:hAnsi="Arial" w:eastAsia="Tahoma" w:cs="Arial"/>
          <w:sz w:val="24"/>
          <w:szCs w:val="24"/>
          <w:lang w:val="en-US"/>
        </w:rPr>
        <w:t>.</w:t>
      </w:r>
    </w:p>
    <w:p>
      <w:pPr>
        <w:pStyle w:val="3"/>
        <w:spacing w:before="0" w:after="60" w:line="240" w:lineRule="auto"/>
        <w:ind w:firstLine="720" w:firstLineChars="0"/>
        <w:jc w:val="both"/>
        <w:rPr>
          <w:rFonts w:hint="default" w:ascii="Arial" w:hAnsi="Arial" w:eastAsia="Tahoma" w:cs="Arial"/>
          <w:sz w:val="24"/>
          <w:szCs w:val="24"/>
          <w:lang w:val="tr-TR"/>
        </w:rPr>
      </w:pPr>
      <w:r>
        <w:rPr>
          <w:rFonts w:hint="default" w:ascii="Arial" w:hAnsi="Arial" w:eastAsia="Tahoma" w:cs="Arial"/>
          <w:sz w:val="24"/>
          <w:szCs w:val="24"/>
          <w:lang w:val="tr-TR"/>
        </w:rPr>
        <w:t>After working and improving myself about the Frontend development, gaining Backend skills and to be a Full Stack Developer is my mid term planning.</w:t>
      </w:r>
    </w:p>
    <w:p>
      <w:pPr>
        <w:pStyle w:val="3"/>
        <w:pBdr>
          <w:bottom w:val="single" w:color="000000" w:sz="4" w:space="1"/>
        </w:pBdr>
        <w:tabs>
          <w:tab w:val="right" w:pos="10466"/>
        </w:tabs>
        <w:spacing w:before="120" w:after="120" w:line="240" w:lineRule="auto"/>
        <w:rPr>
          <w:rFonts w:hint="default" w:ascii="Arial" w:hAnsi="Arial" w:eastAsia="Tahoma" w:cs="Arial"/>
          <w:b w:val="0"/>
          <w:bCs w:val="0"/>
          <w:color w:val="2E75B6" w:themeColor="accent1" w:themeShade="BF"/>
          <w:sz w:val="24"/>
          <w:szCs w:val="24"/>
        </w:rPr>
      </w:pPr>
    </w:p>
    <w:p>
      <w:pPr>
        <w:pStyle w:val="3"/>
        <w:pBdr>
          <w:bottom w:val="single" w:color="000000" w:sz="4" w:space="1"/>
        </w:pBdr>
        <w:tabs>
          <w:tab w:val="right" w:pos="10466"/>
        </w:tabs>
        <w:spacing w:before="120" w:after="120" w:line="240" w:lineRule="auto"/>
        <w:rPr>
          <w:rFonts w:hint="default" w:ascii="Arial" w:hAnsi="Arial" w:eastAsia="Tahoma" w:cs="Arial"/>
          <w:b/>
          <w:bCs/>
          <w:sz w:val="24"/>
          <w:szCs w:val="24"/>
          <w:lang w:val="tr-TR"/>
        </w:rPr>
      </w:pPr>
      <w:r>
        <w:rPr>
          <w:rFonts w:hint="default" w:ascii="Arial" w:hAnsi="Arial" w:eastAsia="Tahoma" w:cs="Arial"/>
          <w:b w:val="0"/>
          <w:bCs w:val="0"/>
          <w:color w:val="2E75B6" w:themeColor="accent1" w:themeShade="BF"/>
          <w:sz w:val="28"/>
          <w:szCs w:val="28"/>
        </w:rPr>
        <w:t>WORK EXPERIENCE</w:t>
      </w:r>
      <w:r>
        <w:rPr>
          <w:rFonts w:hint="default" w:ascii="Arial" w:hAnsi="Arial" w:eastAsia="Tahoma" w:cs="Arial"/>
          <w:b/>
          <w:sz w:val="24"/>
          <w:szCs w:val="24"/>
        </w:rPr>
        <w:tab/>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bCs/>
          <w:sz w:val="24"/>
          <w:szCs w:val="24"/>
          <w:lang w:val="tr-TR"/>
        </w:rPr>
        <w:t>Accountant Assistant</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val="0"/>
          <w:bCs w:val="0"/>
          <w:sz w:val="24"/>
          <w:szCs w:val="24"/>
          <w:lang w:val="tr-TR"/>
        </w:rPr>
        <w:tab/>
      </w:r>
      <w:r>
        <w:rPr>
          <w:rFonts w:hint="default" w:ascii="Arial" w:hAnsi="Arial" w:eastAsia="Tahoma" w:cs="Arial"/>
          <w:b w:val="0"/>
          <w:bCs w:val="0"/>
          <w:sz w:val="24"/>
          <w:szCs w:val="24"/>
          <w:lang w:val="tr-TR"/>
        </w:rPr>
        <w:t>-Used office programs and accounting softwares.</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val="0"/>
          <w:bCs w:val="0"/>
          <w:sz w:val="24"/>
          <w:szCs w:val="24"/>
          <w:lang w:val="tr-TR"/>
        </w:rPr>
        <w:tab/>
      </w:r>
      <w:r>
        <w:rPr>
          <w:rFonts w:hint="default" w:ascii="Arial" w:hAnsi="Arial" w:eastAsia="Tahoma" w:cs="Arial"/>
          <w:b w:val="0"/>
          <w:bCs w:val="0"/>
          <w:sz w:val="24"/>
          <w:szCs w:val="24"/>
          <w:lang w:val="tr-TR"/>
        </w:rPr>
        <w:t>-Data editing, analyzing and presenting.</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val="0"/>
          <w:bCs w:val="0"/>
          <w:sz w:val="24"/>
          <w:szCs w:val="24"/>
          <w:lang w:val="tr-TR"/>
        </w:rPr>
        <w:tab/>
      </w:r>
      <w:r>
        <w:rPr>
          <w:rFonts w:hint="default" w:ascii="Arial" w:hAnsi="Arial" w:eastAsia="Tahoma" w:cs="Arial"/>
          <w:b w:val="0"/>
          <w:bCs w:val="0"/>
          <w:sz w:val="24"/>
          <w:szCs w:val="24"/>
          <w:lang w:val="tr-TR"/>
        </w:rPr>
        <w:t>-Analyzing the system and giving feedback to the software department.</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bCs/>
          <w:sz w:val="24"/>
          <w:szCs w:val="24"/>
          <w:lang w:val="tr-TR"/>
        </w:rPr>
        <w:t>Freelance Frontend Development Mentoring</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val="0"/>
          <w:bCs w:val="0"/>
          <w:sz w:val="24"/>
          <w:szCs w:val="24"/>
          <w:lang w:val="tr-TR"/>
        </w:rPr>
        <w:tab/>
      </w:r>
      <w:r>
        <w:rPr>
          <w:rFonts w:hint="default" w:ascii="Arial" w:hAnsi="Arial" w:eastAsia="Tahoma" w:cs="Arial"/>
          <w:b w:val="0"/>
          <w:bCs w:val="0"/>
          <w:sz w:val="24"/>
          <w:szCs w:val="24"/>
          <w:lang w:val="tr-TR"/>
        </w:rPr>
        <w:t>-To prepare a road map on software development.</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val="0"/>
          <w:bCs w:val="0"/>
          <w:sz w:val="24"/>
          <w:szCs w:val="24"/>
          <w:lang w:val="tr-TR"/>
        </w:rPr>
        <w:tab/>
      </w:r>
      <w:r>
        <w:rPr>
          <w:rFonts w:hint="default" w:ascii="Arial" w:hAnsi="Arial" w:eastAsia="Tahoma" w:cs="Arial"/>
          <w:b w:val="0"/>
          <w:bCs w:val="0"/>
          <w:sz w:val="24"/>
          <w:szCs w:val="24"/>
          <w:lang w:val="tr-TR"/>
        </w:rPr>
        <w:t>-To help about HTML, CSS, JS, React tasks.</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val="0"/>
          <w:bCs w:val="0"/>
          <w:sz w:val="24"/>
          <w:szCs w:val="24"/>
          <w:lang w:val="tr-TR"/>
        </w:rPr>
        <w:tab/>
      </w:r>
      <w:r>
        <w:rPr>
          <w:rFonts w:hint="default" w:ascii="Arial" w:hAnsi="Arial" w:eastAsia="Tahoma" w:cs="Arial"/>
          <w:b w:val="0"/>
          <w:bCs w:val="0"/>
          <w:sz w:val="24"/>
          <w:szCs w:val="24"/>
          <w:lang w:val="tr-TR"/>
        </w:rPr>
        <w:t>-Helping on CV, Resume, Linkedin profiles.</w:t>
      </w:r>
    </w:p>
    <w:p>
      <w:pPr>
        <w:pStyle w:val="3"/>
        <w:spacing w:before="0" w:after="120" w:line="240" w:lineRule="auto"/>
        <w:rPr>
          <w:rFonts w:hint="default" w:ascii="Arial" w:hAnsi="Arial" w:eastAsia="Tahoma" w:cs="Arial"/>
          <w:b/>
          <w:bCs/>
          <w:sz w:val="24"/>
          <w:szCs w:val="24"/>
          <w:lang w:val="tr-TR"/>
        </w:rPr>
      </w:pPr>
      <w:r>
        <w:rPr>
          <w:rFonts w:hint="default" w:ascii="Arial" w:hAnsi="Arial" w:eastAsia="Tahoma" w:cs="Arial"/>
          <w:b/>
          <w:bCs/>
          <w:sz w:val="24"/>
          <w:szCs w:val="24"/>
          <w:lang w:val="tr-TR"/>
        </w:rPr>
        <w:t>Frontend Developer At DEDEW Technologies (Current / Part Time)</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val="0"/>
          <w:bCs w:val="0"/>
          <w:sz w:val="24"/>
          <w:szCs w:val="24"/>
          <w:lang w:val="tr-TR"/>
        </w:rPr>
        <w:tab/>
      </w:r>
      <w:r>
        <w:rPr>
          <w:rFonts w:hint="default" w:ascii="Arial" w:hAnsi="Arial" w:eastAsia="Tahoma" w:cs="Arial"/>
          <w:b w:val="0"/>
          <w:bCs w:val="0"/>
          <w:sz w:val="24"/>
          <w:szCs w:val="24"/>
          <w:lang w:val="tr-TR"/>
        </w:rPr>
        <w:t>-Discuss and decide about usex experince and new features.</w:t>
      </w:r>
    </w:p>
    <w:p>
      <w:pPr>
        <w:pStyle w:val="3"/>
        <w:spacing w:before="0" w:after="120" w:line="240" w:lineRule="auto"/>
        <w:rPr>
          <w:rFonts w:hint="default" w:ascii="Arial" w:hAnsi="Arial" w:eastAsia="Tahoma" w:cs="Arial"/>
          <w:b w:val="0"/>
          <w:bCs w:val="0"/>
          <w:sz w:val="24"/>
          <w:szCs w:val="24"/>
          <w:lang w:val="tr-TR"/>
        </w:rPr>
      </w:pPr>
      <w:r>
        <w:rPr>
          <w:rFonts w:hint="default" w:ascii="Arial" w:hAnsi="Arial" w:eastAsia="Tahoma" w:cs="Arial"/>
          <w:b w:val="0"/>
          <w:bCs w:val="0"/>
          <w:sz w:val="24"/>
          <w:szCs w:val="24"/>
          <w:lang w:val="tr-TR"/>
        </w:rPr>
        <w:tab/>
      </w:r>
      <w:r>
        <w:rPr>
          <w:rFonts w:hint="default" w:ascii="Arial" w:hAnsi="Arial" w:eastAsia="Tahoma" w:cs="Arial"/>
          <w:b w:val="0"/>
          <w:bCs w:val="0"/>
          <w:sz w:val="24"/>
          <w:szCs w:val="24"/>
          <w:lang w:val="tr-TR"/>
        </w:rPr>
        <w:t>-Developing new features by using React.js, Redux, Javascript, Css etc.</w:t>
      </w:r>
    </w:p>
    <w:p>
      <w:pPr>
        <w:pStyle w:val="3"/>
        <w:spacing w:before="0" w:after="60" w:line="240" w:lineRule="auto"/>
        <w:jc w:val="both"/>
        <w:rPr>
          <w:rFonts w:hint="default" w:ascii="Arial" w:hAnsi="Arial" w:eastAsia="Tahoma" w:cs="Arial"/>
          <w:sz w:val="24"/>
          <w:szCs w:val="24"/>
          <w:lang w:val="tr-TR"/>
        </w:rPr>
      </w:pPr>
    </w:p>
    <w:p>
      <w:pPr>
        <w:pStyle w:val="3"/>
        <w:pBdr>
          <w:bottom w:val="single" w:color="000000" w:sz="4" w:space="1"/>
        </w:pBdr>
        <w:spacing w:before="0" w:after="120" w:line="240" w:lineRule="auto"/>
        <w:rPr>
          <w:rFonts w:hint="default" w:ascii="Arial" w:hAnsi="Arial" w:cs="Arial"/>
          <w:color w:val="5B9BD5" w:themeColor="accent1"/>
          <w:sz w:val="24"/>
          <w:szCs w:val="24"/>
          <w:u w:val="single"/>
          <w14:textFill>
            <w14:solidFill>
              <w14:schemeClr w14:val="accent1"/>
            </w14:solidFill>
          </w14:textFill>
        </w:rPr>
      </w:pPr>
      <w:r>
        <w:rPr>
          <w:rFonts w:hint="default" w:ascii="Arial" w:hAnsi="Arial" w:eastAsia="Tahoma" w:cs="Arial"/>
          <w:b/>
          <w:color w:val="2E75B5"/>
          <w:sz w:val="28"/>
          <w:szCs w:val="28"/>
        </w:rPr>
        <w:t>PROJECTS</w:t>
      </w:r>
      <w:r>
        <w:rPr>
          <w:rFonts w:hint="default" w:ascii="Arial" w:hAnsi="Arial" w:eastAsia="Tahoma" w:cs="Arial"/>
          <w:b/>
          <w:sz w:val="28"/>
          <w:szCs w:val="28"/>
        </w:rPr>
        <w:tab/>
      </w:r>
      <w:r>
        <w:rPr>
          <w:rFonts w:hint="default" w:ascii="Arial" w:hAnsi="Arial" w:eastAsia="Tahoma" w:cs="Arial"/>
          <w:b/>
          <w:sz w:val="24"/>
          <w:szCs w:val="24"/>
        </w:rPr>
        <w:tab/>
      </w:r>
      <w:r>
        <w:rPr>
          <w:rFonts w:hint="default" w:ascii="Arial" w:hAnsi="Arial" w:eastAsia="Tahoma" w:cs="Arial"/>
          <w:b/>
          <w:sz w:val="24"/>
          <w:szCs w:val="24"/>
        </w:rPr>
        <w:tab/>
      </w:r>
    </w:p>
    <w:p>
      <w:pPr>
        <w:pStyle w:val="3"/>
        <w:spacing w:before="60" w:after="0" w:line="240" w:lineRule="auto"/>
        <w:rPr>
          <w:rFonts w:hint="default" w:ascii="Arial" w:hAnsi="Arial" w:cs="Arial"/>
          <w:color w:val="2E75B6" w:themeColor="accent1" w:themeShade="BF"/>
          <w:sz w:val="24"/>
          <w:szCs w:val="24"/>
          <w:u w:val="single"/>
        </w:rPr>
      </w:pPr>
      <w:r>
        <w:rPr>
          <w:rFonts w:hint="default" w:ascii="Arial" w:hAnsi="Arial" w:cs="Arial"/>
          <w:color w:val="000000" w:themeColor="text1"/>
          <w:sz w:val="24"/>
          <w:szCs w:val="24"/>
          <w:u w:val="none"/>
          <w:lang w:val="tr-TR"/>
          <w14:textFill>
            <w14:solidFill>
              <w14:schemeClr w14:val="tx1"/>
            </w14:solidFill>
          </w14:textFill>
        </w:rPr>
        <w:t xml:space="preserve">To see all of my React and JS projects and github links  -&gt; </w:t>
      </w:r>
      <w:r>
        <w:rPr>
          <w:rFonts w:hint="default" w:ascii="Arial" w:hAnsi="Arial" w:cs="Arial"/>
          <w:sz w:val="24"/>
          <w:szCs w:val="24"/>
          <w:u w:val="single"/>
          <w:lang w:val="tr-TR"/>
        </w:rPr>
        <w:t xml:space="preserve"> </w:t>
      </w:r>
      <w:r>
        <w:rPr>
          <w:rFonts w:hint="default" w:ascii="Arial" w:hAnsi="Arial" w:cs="Arial"/>
          <w:color w:val="2E75B6" w:themeColor="accent1" w:themeShade="BF"/>
          <w:sz w:val="24"/>
          <w:szCs w:val="24"/>
          <w:u w:val="single"/>
        </w:rPr>
        <w:fldChar w:fldCharType="begin"/>
      </w:r>
      <w:r>
        <w:rPr>
          <w:rFonts w:hint="default" w:ascii="Arial" w:hAnsi="Arial" w:cs="Arial"/>
          <w:color w:val="2E75B6" w:themeColor="accent1" w:themeShade="BF"/>
          <w:sz w:val="24"/>
          <w:szCs w:val="24"/>
          <w:u w:val="single"/>
        </w:rPr>
        <w:instrText xml:space="preserve"> HYPERLINK "https://medev.netlify.app/" </w:instrText>
      </w:r>
      <w:r>
        <w:rPr>
          <w:rFonts w:hint="default" w:ascii="Arial" w:hAnsi="Arial" w:cs="Arial"/>
          <w:color w:val="2E75B6" w:themeColor="accent1" w:themeShade="BF"/>
          <w:sz w:val="24"/>
          <w:szCs w:val="24"/>
          <w:u w:val="single"/>
        </w:rPr>
        <w:fldChar w:fldCharType="separate"/>
      </w:r>
      <w:r>
        <w:rPr>
          <w:rStyle w:val="15"/>
          <w:rFonts w:hint="default" w:ascii="Arial" w:hAnsi="Arial" w:cs="Arial"/>
          <w:color w:val="2E75B6" w:themeColor="accent1" w:themeShade="BF"/>
          <w:sz w:val="24"/>
          <w:szCs w:val="24"/>
        </w:rPr>
        <w:t>https://medev.netlify.app/</w:t>
      </w:r>
      <w:r>
        <w:rPr>
          <w:rFonts w:hint="default" w:ascii="Arial" w:hAnsi="Arial" w:cs="Arial"/>
          <w:color w:val="2E75B6" w:themeColor="accent1" w:themeShade="BF"/>
          <w:sz w:val="24"/>
          <w:szCs w:val="24"/>
          <w:u w:val="single"/>
        </w:rPr>
        <w:fldChar w:fldCharType="end"/>
      </w:r>
    </w:p>
    <w:p>
      <w:pPr>
        <w:pStyle w:val="3"/>
        <w:spacing w:before="60" w:after="0" w:line="240" w:lineRule="auto"/>
        <w:rPr>
          <w:rFonts w:hint="default" w:ascii="Arial" w:hAnsi="Arial" w:cs="Arial"/>
          <w:color w:val="2E75B6" w:themeColor="accent1" w:themeShade="BF"/>
          <w:sz w:val="24"/>
          <w:szCs w:val="24"/>
          <w:u w:val="single"/>
          <w:lang w:val="tr-TR"/>
        </w:rPr>
      </w:pPr>
    </w:p>
    <w:p>
      <w:pPr>
        <w:pStyle w:val="3"/>
        <w:numPr>
          <w:ilvl w:val="0"/>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-Blog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000000" w:themeColor="text1"/>
          <w:sz w:val="24"/>
          <w:szCs w:val="24"/>
          <w:u w:val="none"/>
          <w:lang w:val="tr-TR"/>
          <w14:textFill>
            <w14:solidFill>
              <w14:schemeClr w14:val="tx1"/>
            </w14:solidFill>
          </w14:textFill>
        </w:rPr>
        <w:t xml:space="preserve"> I aimed to create a blog app, anyone can Sign-in, Login, Logout and create, delete, update his-her blog and see all other blogs. Used React.js, Context, Material UI, Css, Firebase, React Router, Formik.  </w:t>
      </w:r>
    </w:p>
    <w:p>
      <w:pPr>
        <w:pStyle w:val="3"/>
        <w:numPr>
          <w:ilvl w:val="0"/>
          <w:numId w:val="0"/>
        </w:numPr>
        <w:spacing w:before="60" w:after="0" w:line="240" w:lineRule="auto"/>
        <w:rPr>
          <w:rFonts w:hint="default" w:ascii="Arial" w:hAnsi="Arial" w:cs="Arial"/>
          <w:color w:val="2F5597" w:themeColor="accent5" w:themeShade="BF"/>
          <w:sz w:val="24"/>
          <w:szCs w:val="24"/>
          <w:u w:val="none"/>
          <w:lang w:val="tr-TR"/>
        </w:rPr>
      </w:pP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"https://firebase-blog-app.netlify.app/" </w:instrText>
      </w:r>
      <w:r>
        <w:rPr>
          <w:rFonts w:hint="default" w:ascii="Arial" w:hAnsi="Arial" w:cs="Arial"/>
          <w:color w:val="2E75B6" w:themeColor="accent1" w:themeShade="BF"/>
          <w:sz w:val="24"/>
          <w:szCs w:val="24"/>
          <w:u w:val="none"/>
          <w:lang w:val="tr-TR"/>
        </w:rPr>
        <w:fldChar w:fldCharType="separate"/>
      </w:r>
      <w:r>
        <w:rPr>
          <w:rStyle w:val="15"/>
          <w:rFonts w:hint="default" w:ascii="Arial" w:hAnsi="Arial" w:cs="Arial"/>
          <w:color w:val="2E75B6" w:themeColor="accent1" w:themeShade="BF"/>
          <w:sz w:val="24"/>
          <w:szCs w:val="24"/>
          <w:u w:val="none"/>
          <w:lang w:val="tr-TR"/>
        </w:rPr>
        <w:t>https://firebase-blog-app.netlify.app</w:t>
      </w:r>
      <w:r>
        <w:rPr>
          <w:rFonts w:hint="default" w:ascii="Arial" w:hAnsi="Arial" w:cs="Arial"/>
          <w:color w:val="2E75B6" w:themeColor="accent1" w:themeShade="BF"/>
          <w:sz w:val="24"/>
          <w:szCs w:val="24"/>
          <w:u w:val="none"/>
          <w:lang w:val="tr-TR"/>
        </w:rPr>
        <w:fldChar w:fldCharType="end"/>
      </w:r>
      <w:r>
        <w:rPr>
          <w:rFonts w:hint="default" w:ascii="Arial" w:hAnsi="Arial" w:cs="Arial"/>
          <w:color w:val="2E75B6" w:themeColor="accent1" w:themeShade="BF"/>
          <w:sz w:val="24"/>
          <w:szCs w:val="24"/>
          <w:u w:val="none"/>
          <w:lang w:val="tr-TR"/>
        </w:rPr>
        <w:t xml:space="preserve">   /  </w:t>
      </w: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"https://github.com/M-E-Dev/React-firebase-blog-app" </w:instrText>
      </w:r>
      <w:r>
        <w:rPr>
          <w:rFonts w:hint="default" w:ascii="Arial" w:hAnsi="Arial" w:cs="Arial"/>
          <w:color w:val="2E75B6" w:themeColor="accent1" w:themeShade="BF"/>
          <w:sz w:val="24"/>
          <w:szCs w:val="24"/>
          <w:u w:val="none"/>
          <w:lang w:val="tr-TR"/>
        </w:rPr>
        <w:fldChar w:fldCharType="separate"/>
      </w:r>
      <w:r>
        <w:rPr>
          <w:rStyle w:val="15"/>
          <w:rFonts w:hint="default" w:ascii="Arial" w:hAnsi="Arial" w:cs="Arial"/>
          <w:color w:val="2E75B6" w:themeColor="accent1" w:themeShade="BF"/>
          <w:sz w:val="24"/>
          <w:szCs w:val="24"/>
          <w:u w:val="none"/>
          <w:lang w:val="tr-TR"/>
        </w:rPr>
        <w:t>https://github.com/M-E-Dev/React-firebase-blog-app</w:t>
      </w:r>
      <w:r>
        <w:rPr>
          <w:rFonts w:hint="default" w:ascii="Arial" w:hAnsi="Arial" w:cs="Arial"/>
          <w:color w:val="2E75B6" w:themeColor="accent1" w:themeShade="BF"/>
          <w:sz w:val="24"/>
          <w:szCs w:val="24"/>
          <w:u w:val="none"/>
          <w:lang w:val="tr-TR"/>
        </w:rPr>
        <w:fldChar w:fldCharType="end"/>
      </w:r>
    </w:p>
    <w:p>
      <w:pPr>
        <w:pStyle w:val="3"/>
        <w:numPr>
          <w:ilvl w:val="0"/>
          <w:numId w:val="0"/>
        </w:numPr>
        <w:spacing w:before="60" w:after="0" w:line="240" w:lineRule="auto"/>
        <w:ind w:leftChars="0"/>
        <w:rPr>
          <w:rFonts w:hint="default" w:ascii="Arial" w:hAnsi="Arial" w:cs="Arial"/>
          <w:color w:val="5B9BD5" w:themeColor="accent1"/>
          <w:sz w:val="24"/>
          <w:szCs w:val="24"/>
          <w:u w:val="none"/>
          <w:lang w:val="tr-TR"/>
          <w14:textFill>
            <w14:solidFill>
              <w14:schemeClr w14:val="accent1"/>
            </w14:solidFill>
          </w14:textFill>
        </w:rPr>
      </w:pPr>
      <w:r>
        <w:rPr>
          <w:rFonts w:hint="default" w:ascii="Arial" w:hAnsi="Arial" w:cs="Arial"/>
          <w:b/>
          <w:bCs/>
          <w:color w:val="000000" w:themeColor="text1"/>
          <w:sz w:val="24"/>
          <w:szCs w:val="24"/>
          <w:u w:val="none"/>
          <w:lang w:val="tr-TR"/>
          <w14:textFill>
            <w14:solidFill>
              <w14:schemeClr w14:val="tx1"/>
            </w14:solidFill>
          </w14:textFill>
        </w:rPr>
        <w:t>-Todo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000000" w:themeColor="text1"/>
          <w:sz w:val="24"/>
          <w:szCs w:val="24"/>
          <w:u w:val="none"/>
          <w:lang w:val="tr-TR"/>
          <w14:textFill>
            <w14:solidFill>
              <w14:schemeClr w14:val="tx1"/>
            </w14:solidFill>
          </w14:textFill>
        </w:rPr>
        <w:t xml:space="preserve"> I wanted to create a basic level Redux Todo app. We can add, delete, check, uncheck. Used React.js, Redux, Css.</w:t>
      </w:r>
    </w:p>
    <w:p>
      <w:pPr>
        <w:pStyle w:val="3"/>
        <w:spacing w:before="60" w:after="0" w:line="240" w:lineRule="auto"/>
        <w:rPr>
          <w:rFonts w:hint="default" w:ascii="Arial" w:hAnsi="Arial" w:cs="Arial"/>
          <w:color w:val="5B9BD5" w:themeColor="accent1"/>
          <w:sz w:val="24"/>
          <w:szCs w:val="24"/>
          <w:u w:val="none"/>
          <w:lang w:val="tr-TR"/>
          <w14:textFill>
            <w14:solidFill>
              <w14:schemeClr w14:val="accent1"/>
            </w14:solidFill>
          </w14:textFill>
        </w:rPr>
      </w:pP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"https://github.com/M-E-Dev/React-basic-redux-counter" </w:instrText>
      </w:r>
      <w:r>
        <w:rPr>
          <w:rFonts w:hint="default" w:ascii="Arial" w:hAnsi="Arial" w:cs="Arial"/>
          <w:color w:val="2E75B6" w:themeColor="accent1" w:themeShade="BF"/>
          <w:sz w:val="24"/>
          <w:szCs w:val="24"/>
          <w:u w:val="none"/>
          <w:lang w:val="tr-TR"/>
        </w:rPr>
        <w:fldChar w:fldCharType="separate"/>
      </w:r>
      <w:r>
        <w:rPr>
          <w:rStyle w:val="15"/>
          <w:rFonts w:hint="default" w:ascii="Arial" w:hAnsi="Arial" w:cs="Arial"/>
          <w:color w:val="2E75B6" w:themeColor="accent1" w:themeShade="BF"/>
          <w:sz w:val="24"/>
          <w:szCs w:val="24"/>
          <w:u w:val="none"/>
          <w:lang w:val="tr-TR"/>
        </w:rPr>
        <w:t>https://github.com/M-E-Dev/React-basic-redux-counter</w:t>
      </w:r>
      <w:r>
        <w:rPr>
          <w:rFonts w:hint="default" w:ascii="Arial" w:hAnsi="Arial" w:cs="Arial"/>
          <w:color w:val="2E75B6" w:themeColor="accent1" w:themeShade="BF"/>
          <w:sz w:val="24"/>
          <w:szCs w:val="24"/>
          <w:u w:val="none"/>
          <w:lang w:val="tr-TR"/>
        </w:rPr>
        <w:fldChar w:fldCharType="end"/>
      </w:r>
    </w:p>
    <w:p>
      <w:pPr>
        <w:pStyle w:val="3"/>
        <w:numPr>
          <w:ilvl w:val="0"/>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-Movie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2E75B6" w:themeColor="accent1" w:themeShade="BF"/>
          <w:sz w:val="24"/>
          <w:szCs w:val="24"/>
          <w:u w:val="none"/>
          <w:lang w:val="tr-TR"/>
        </w:rPr>
        <w:t xml:space="preserve"> </w:t>
      </w:r>
      <w:r>
        <w:rPr>
          <w:rFonts w:hint="default" w:ascii="Arial" w:hAnsi="Arial" w:cs="Arial"/>
          <w:color w:val="000000" w:themeColor="text1"/>
          <w:sz w:val="24"/>
          <w:szCs w:val="24"/>
          <w:u w:val="none"/>
          <w:lang w:val="tr-TR"/>
          <w14:textFill>
            <w14:solidFill>
              <w14:schemeClr w14:val="tx1"/>
            </w14:solidFill>
          </w14:textFill>
        </w:rPr>
        <w:t>With this app we can see top movies, its rating, summary etc and detail page. All the info came from a movie database. Anyone can login via Firebase. Technologies I used : React.js, Context, Css, React Router, Firebase.</w:t>
      </w:r>
    </w:p>
    <w:p>
      <w:pPr>
        <w:pStyle w:val="3"/>
        <w:spacing w:before="60" w:after="0" w:line="240" w:lineRule="auto"/>
        <w:rPr>
          <w:rFonts w:hint="default" w:ascii="Arial" w:hAnsi="Arial" w:cs="Arial"/>
          <w:color w:val="2E75B6" w:themeColor="accent1" w:themeShade="BF"/>
          <w:sz w:val="24"/>
          <w:szCs w:val="24"/>
          <w:u w:val="none"/>
          <w:lang w:val="tr-TR"/>
        </w:rPr>
      </w:pPr>
      <w:r>
        <w:rPr>
          <w:rFonts w:hint="default" w:ascii="Arial" w:hAnsi="Arial" w:cs="Arial"/>
          <w:color w:val="2E75B6" w:themeColor="accent1" w:themeShade="BF"/>
          <w:sz w:val="24"/>
          <w:szCs w:val="24"/>
          <w:u w:val="none"/>
          <w:lang w:val="tr-TR"/>
        </w:rPr>
        <w:fldChar w:fldCharType="begin"/>
      </w:r>
      <w:r>
        <w:rPr>
          <w:rFonts w:hint="default" w:ascii="Arial" w:hAnsi="Arial" w:cs="Arial"/>
          <w:color w:val="2E75B6" w:themeColor="accent1" w:themeShade="BF"/>
          <w:sz w:val="24"/>
          <w:szCs w:val="24"/>
          <w:u w:val="none"/>
          <w:lang w:val="tr-TR"/>
        </w:rPr>
        <w:instrText xml:space="preserve"> HYPERLINK "https://medev-firebase-movie-app.herokuapp.com/" </w:instrText>
      </w:r>
      <w:r>
        <w:rPr>
          <w:rFonts w:hint="default" w:ascii="Arial" w:hAnsi="Arial" w:cs="Arial"/>
          <w:color w:val="2E75B6" w:themeColor="accent1" w:themeShade="BF"/>
          <w:sz w:val="24"/>
          <w:szCs w:val="24"/>
          <w:u w:val="none"/>
          <w:lang w:val="tr-TR"/>
        </w:rPr>
        <w:fldChar w:fldCharType="separate"/>
      </w:r>
      <w:r>
        <w:rPr>
          <w:rStyle w:val="15"/>
          <w:rFonts w:hint="default" w:ascii="Arial" w:hAnsi="Arial" w:cs="Arial"/>
          <w:color w:val="2E75B6" w:themeColor="accent1" w:themeShade="BF"/>
          <w:sz w:val="24"/>
          <w:szCs w:val="24"/>
          <w:u w:val="none"/>
          <w:lang w:val="tr-TR"/>
        </w:rPr>
        <w:t>https://medev-firebase-movie-app.herokuapp.com</w:t>
      </w:r>
      <w:r>
        <w:rPr>
          <w:rFonts w:hint="default" w:ascii="Arial" w:hAnsi="Arial" w:cs="Arial"/>
          <w:color w:val="2E75B6" w:themeColor="accent1" w:themeShade="BF"/>
          <w:sz w:val="24"/>
          <w:szCs w:val="24"/>
          <w:u w:val="none"/>
          <w:lang w:val="tr-TR"/>
        </w:rPr>
        <w:fldChar w:fldCharType="end"/>
      </w:r>
      <w:r>
        <w:rPr>
          <w:rFonts w:hint="default" w:ascii="Arial" w:hAnsi="Arial" w:cs="Arial"/>
          <w:color w:val="2E75B6" w:themeColor="accent1" w:themeShade="BF"/>
          <w:sz w:val="24"/>
          <w:szCs w:val="24"/>
          <w:u w:val="none"/>
          <w:lang w:val="tr-TR"/>
        </w:rPr>
        <w:t xml:space="preserve">    https://github.com/M-E-Dev/React-movie-app </w:t>
      </w:r>
    </w:p>
    <w:p>
      <w:pPr>
        <w:pStyle w:val="3"/>
        <w:numPr>
          <w:ilvl w:val="0"/>
          <w:numId w:val="0"/>
        </w:numPr>
        <w:spacing w:before="60" w:after="0" w:line="240" w:lineRule="auto"/>
        <w:ind w:leftChars="0"/>
        <w:rPr>
          <w:rFonts w:hint="default" w:ascii="Arial" w:hAnsi="Arial" w:cs="Arial"/>
          <w:color w:val="000000" w:themeColor="text1"/>
          <w:sz w:val="24"/>
          <w:szCs w:val="24"/>
          <w:u w:val="none"/>
          <w:lang w:val="tr-TR"/>
          <w14:textFill>
            <w14:solidFill>
              <w14:schemeClr w14:val="tx1"/>
            </w14:solidFill>
          </w14:textFill>
        </w:rPr>
      </w:pPr>
      <w:r>
        <w:rPr>
          <w:rFonts w:hint="default" w:ascii="Arial" w:hAnsi="Arial" w:cs="Arial"/>
          <w:b/>
          <w:bCs/>
          <w:color w:val="000000" w:themeColor="text1"/>
          <w:sz w:val="24"/>
          <w:szCs w:val="24"/>
          <w:u w:val="none"/>
          <w:lang w:val="tr-TR"/>
          <w14:textFill>
            <w14:solidFill>
              <w14:schemeClr w14:val="tx1"/>
            </w14:solidFill>
          </w14:textFill>
        </w:rPr>
        <w:t>-Recipe App</w:t>
      </w:r>
      <w:r>
        <w:rPr>
          <w:rFonts w:hint="default" w:ascii="Arial" w:hAnsi="Arial" w:cs="Arial"/>
          <w:color w:val="000000" w:themeColor="text1"/>
          <w:sz w:val="24"/>
          <w:szCs w:val="24"/>
          <w:u w:val="none"/>
          <w:lang w:val="tr-TR"/>
          <w14:textFill>
            <w14:solidFill>
              <w14:schemeClr w14:val="tx1"/>
            </w14:solidFill>
          </w14:textFill>
        </w:rPr>
        <w:t xml:space="preserve"> </w:t>
      </w:r>
      <w:r>
        <w:rPr>
          <w:rFonts w:hint="default" w:ascii="Arial" w:hAnsi="Arial" w:cs="Arial"/>
          <w:b/>
          <w:bCs/>
          <w:color w:val="000000" w:themeColor="text1"/>
          <w:sz w:val="24"/>
          <w:szCs w:val="24"/>
          <w:u w:val="none"/>
          <w:lang w:val="tr-TR"/>
          <w14:textFill>
            <w14:solidFill>
              <w14:schemeClr w14:val="tx1"/>
            </w14:solidFill>
          </w14:textFill>
        </w:rPr>
        <w:t>:</w:t>
      </w:r>
      <w:r>
        <w:rPr>
          <w:rFonts w:hint="default" w:ascii="Arial" w:hAnsi="Arial" w:cs="Arial"/>
          <w:color w:val="2E75B6" w:themeColor="accent1" w:themeShade="BF"/>
          <w:sz w:val="24"/>
          <w:szCs w:val="24"/>
          <w:u w:val="none"/>
          <w:lang w:val="tr-TR"/>
        </w:rPr>
        <w:t xml:space="preserve"> </w:t>
      </w:r>
      <w:r>
        <w:rPr>
          <w:rFonts w:hint="default" w:ascii="Arial" w:hAnsi="Arial" w:cs="Arial"/>
          <w:color w:val="000000" w:themeColor="text1"/>
          <w:sz w:val="24"/>
          <w:szCs w:val="24"/>
          <w:u w:val="none"/>
          <w:lang w:val="tr-TR"/>
          <w14:textFill>
            <w14:solidFill>
              <w14:schemeClr w14:val="tx1"/>
            </w14:solidFill>
          </w14:textFill>
        </w:rPr>
        <w:t>With this app we can search recipes and see recipe detail page. All the info came from a recipe database. Technologies I used : React.js, Css, React Router.</w:t>
      </w:r>
    </w:p>
    <w:p>
      <w:pPr>
        <w:pStyle w:val="3"/>
        <w:spacing w:before="60" w:after="0" w:line="240" w:lineRule="auto"/>
        <w:rPr>
          <w:rFonts w:hint="default" w:ascii="Arial" w:hAnsi="Arial" w:cs="Arial"/>
          <w:b/>
          <w:bCs/>
          <w:color w:val="000000" w:themeColor="text1"/>
          <w:sz w:val="24"/>
          <w:szCs w:val="24"/>
          <w:u w:val="none"/>
          <w:lang w:val="tr-TR"/>
          <w14:textFill>
            <w14:solidFill>
              <w14:schemeClr w14:val="tx1"/>
            </w14:solidFill>
          </w14:textFill>
        </w:rPr>
      </w:pPr>
      <w:r>
        <w:rPr>
          <w:rFonts w:hint="default" w:ascii="Arial" w:hAnsi="Arial"/>
          <w:color w:val="2E75B6" w:themeColor="accent1" w:themeShade="BF"/>
          <w:sz w:val="24"/>
          <w:szCs w:val="24"/>
          <w:u w:val="none"/>
          <w:lang w:val="tr-TR"/>
        </w:rPr>
        <w:fldChar w:fldCharType="begin"/>
      </w:r>
      <w:r>
        <w:rPr>
          <w:rFonts w:hint="default" w:ascii="Arial" w:hAnsi="Arial"/>
          <w:color w:val="2E75B6" w:themeColor="accent1" w:themeShade="BF"/>
          <w:sz w:val="24"/>
          <w:szCs w:val="24"/>
          <w:u w:val="none"/>
          <w:lang w:val="tr-TR"/>
        </w:rPr>
        <w:instrText xml:space="preserve"> HYPERLINK "https://medev-recipe-app.netlify.app" </w:instrText>
      </w:r>
      <w:r>
        <w:rPr>
          <w:rFonts w:hint="default" w:ascii="Arial" w:hAnsi="Arial"/>
          <w:color w:val="2E75B6" w:themeColor="accent1" w:themeShade="BF"/>
          <w:sz w:val="24"/>
          <w:szCs w:val="24"/>
          <w:u w:val="none"/>
          <w:lang w:val="tr-TR"/>
        </w:rPr>
        <w:fldChar w:fldCharType="separate"/>
      </w:r>
      <w:r>
        <w:rPr>
          <w:rStyle w:val="15"/>
          <w:rFonts w:hint="default" w:ascii="Arial" w:hAnsi="Arial"/>
          <w:color w:val="2E75B6" w:themeColor="accent1" w:themeShade="BF"/>
          <w:sz w:val="24"/>
          <w:szCs w:val="24"/>
          <w:u w:val="none"/>
          <w:lang w:val="tr-TR"/>
        </w:rPr>
        <w:t>https://medev-recipe-app.netlify.app</w:t>
      </w:r>
      <w:r>
        <w:rPr>
          <w:rFonts w:hint="default" w:ascii="Arial" w:hAnsi="Arial"/>
          <w:color w:val="2E75B6" w:themeColor="accent1" w:themeShade="BF"/>
          <w:sz w:val="24"/>
          <w:szCs w:val="24"/>
          <w:u w:val="none"/>
          <w:lang w:val="tr-TR"/>
        </w:rPr>
        <w:fldChar w:fldCharType="end"/>
      </w:r>
      <w:r>
        <w:rPr>
          <w:rFonts w:hint="default" w:ascii="Arial" w:hAnsi="Arial"/>
          <w:color w:val="2E75B6" w:themeColor="accent1" w:themeShade="BF"/>
          <w:sz w:val="24"/>
          <w:szCs w:val="24"/>
          <w:u w:val="none"/>
          <w:lang w:val="tr-TR"/>
        </w:rPr>
        <w:t xml:space="preserve">      </w:t>
      </w:r>
      <w:r>
        <w:rPr>
          <w:rFonts w:hint="default" w:ascii="Arial" w:hAnsi="Arial" w:cs="Arial"/>
          <w:color w:val="2E75B6" w:themeColor="accent1" w:themeShade="BF"/>
          <w:sz w:val="24"/>
          <w:szCs w:val="24"/>
          <w:u w:val="none"/>
          <w:lang w:val="tr-TR"/>
        </w:rPr>
        <w:t xml:space="preserve">       </w:t>
      </w:r>
      <w:r>
        <w:rPr>
          <w:rFonts w:hint="default" w:ascii="Arial" w:hAnsi="Arial"/>
          <w:color w:val="2E75B6" w:themeColor="accent1" w:themeShade="BF"/>
          <w:sz w:val="24"/>
          <w:szCs w:val="24"/>
          <w:u w:val="none"/>
          <w:lang w:val="tr-TR"/>
        </w:rPr>
        <w:t>https://github.com/M-E-Dev/React-recipe-app</w:t>
      </w:r>
    </w:p>
    <w:p>
      <w:pPr>
        <w:pStyle w:val="3"/>
        <w:numPr>
          <w:ilvl w:val="0"/>
          <w:numId w:val="0"/>
        </w:numPr>
        <w:spacing w:before="60" w:after="0" w:line="240" w:lineRule="auto"/>
        <w:ind w:leftChars="0"/>
        <w:rPr>
          <w:rFonts w:hint="default" w:ascii="Arial" w:hAnsi="Arial" w:cs="Arial"/>
          <w:color w:val="2E75B6" w:themeColor="accent1" w:themeShade="BF"/>
          <w:sz w:val="24"/>
          <w:szCs w:val="24"/>
          <w:u w:val="none"/>
          <w:lang w:val="tr-TR"/>
        </w:rPr>
      </w:pPr>
      <w:r>
        <w:rPr>
          <w:rFonts w:hint="default" w:ascii="Arial" w:hAnsi="Arial" w:cs="Arial"/>
          <w:b/>
          <w:bCs/>
          <w:color w:val="000000" w:themeColor="text1"/>
          <w:sz w:val="24"/>
          <w:szCs w:val="24"/>
          <w:u w:val="none"/>
          <w:lang w:val="tr-TR"/>
          <w14:textFill>
            <w14:solidFill>
              <w14:schemeClr w14:val="tx1"/>
            </w14:solidFill>
          </w14:textFill>
        </w:rPr>
        <w:t>-Hangman game, Todo app, Find the number game, Ios calculator</w:t>
      </w:r>
      <w:r>
        <w:rPr>
          <w:rFonts w:hint="default" w:ascii="Arial" w:hAnsi="Arial" w:cs="Arial"/>
          <w:color w:val="000000" w:themeColor="text1"/>
          <w:sz w:val="24"/>
          <w:szCs w:val="24"/>
          <w:u w:val="none"/>
          <w:lang w:val="tr-TR"/>
          <w14:textFill>
            <w14:solidFill>
              <w14:schemeClr w14:val="tx1"/>
            </w14:solidFill>
          </w14:textFill>
        </w:rPr>
        <w:t xml:space="preserve"> ( Used pure Javascipt and CSS )</w:t>
      </w:r>
    </w:p>
    <w:p>
      <w:pPr>
        <w:pStyle w:val="3"/>
        <w:spacing w:before="0" w:after="60" w:line="240" w:lineRule="auto"/>
        <w:jc w:val="both"/>
        <w:rPr>
          <w:rFonts w:hint="default" w:ascii="Arial" w:hAnsi="Arial" w:eastAsia="Tahoma" w:cs="Arial"/>
          <w:sz w:val="24"/>
          <w:szCs w:val="24"/>
          <w:lang w:val="tr-TR"/>
        </w:rPr>
      </w:pPr>
    </w:p>
    <w:p>
      <w:pPr>
        <w:pStyle w:val="3"/>
        <w:pBdr>
          <w:bottom w:val="single" w:color="000000" w:sz="4" w:space="1"/>
        </w:pBdr>
        <w:spacing w:before="0" w:after="120" w:line="240" w:lineRule="auto"/>
        <w:rPr>
          <w:rFonts w:hint="default" w:ascii="Arial" w:hAnsi="Arial" w:eastAsia="Tahoma" w:cs="Arial"/>
          <w:b w:val="0"/>
          <w:bCs/>
          <w:color w:val="2E75B5"/>
          <w:sz w:val="24"/>
          <w:szCs w:val="24"/>
          <w:lang w:val="tr-TR"/>
        </w:rPr>
      </w:pP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Technical Skills</w:t>
      </w:r>
    </w:p>
    <w:p>
      <w:pPr>
        <w:pStyle w:val="3"/>
        <w:numPr>
          <w:ilvl w:val="0"/>
          <w:numId w:val="0"/>
        </w:numPr>
        <w:spacing w:before="80" w:after="160" w:line="240" w:lineRule="auto"/>
        <w:rPr>
          <w:rFonts w:hint="default" w:ascii="Arial" w:hAnsi="Arial" w:eastAsia="Tahoma" w:cs="Arial"/>
          <w:b w:val="0"/>
          <w:bCs/>
          <w:color w:val="2E75B5"/>
          <w:sz w:val="24"/>
          <w:szCs w:val="24"/>
          <w:lang w:val="tr-TR"/>
        </w:rPr>
      </w:pPr>
      <w:r>
        <w:rPr>
          <w:rFonts w:hint="default" w:ascii="Arial" w:hAnsi="Arial" w:eastAsia="Tahoma" w:cs="Arial"/>
          <w:b w:val="0"/>
          <w:bCs w:val="0"/>
          <w:sz w:val="24"/>
          <w:szCs w:val="24"/>
        </w:rPr>
        <w:t>HTML</w:t>
      </w:r>
      <w:r>
        <w:rPr>
          <w:rFonts w:hint="default" w:ascii="Arial" w:hAnsi="Arial" w:eastAsia="Tahoma" w:cs="Arial"/>
          <w:b w:val="0"/>
          <w:bCs w:val="0"/>
          <w:sz w:val="24"/>
          <w:szCs w:val="24"/>
          <w:lang w:val="tr-TR"/>
        </w:rPr>
        <w:t xml:space="preserve">5  |  </w:t>
      </w:r>
      <w:r>
        <w:rPr>
          <w:rFonts w:hint="default" w:ascii="Arial" w:hAnsi="Arial" w:eastAsia="Tahoma" w:cs="Arial"/>
          <w:b w:val="0"/>
          <w:bCs w:val="0"/>
          <w:sz w:val="24"/>
          <w:szCs w:val="24"/>
        </w:rPr>
        <w:t>CSS</w:t>
      </w:r>
      <w:r>
        <w:rPr>
          <w:rFonts w:hint="default" w:ascii="Arial" w:hAnsi="Arial" w:eastAsia="Tahoma" w:cs="Arial"/>
          <w:b w:val="0"/>
          <w:bCs w:val="0"/>
          <w:sz w:val="24"/>
          <w:szCs w:val="24"/>
          <w:lang w:val="tr-TR"/>
        </w:rPr>
        <w:t xml:space="preserve">3  |  React.js  |  </w:t>
      </w:r>
      <w:r>
        <w:rPr>
          <w:rFonts w:hint="default" w:ascii="Arial" w:hAnsi="Arial" w:eastAsia="Tahoma" w:cs="Arial"/>
          <w:b w:val="0"/>
          <w:bCs w:val="0"/>
          <w:sz w:val="24"/>
          <w:szCs w:val="24"/>
        </w:rPr>
        <w:t>JavaScript</w:t>
      </w:r>
      <w:r>
        <w:rPr>
          <w:rFonts w:hint="default" w:ascii="Arial" w:hAnsi="Arial" w:eastAsia="Tahoma" w:cs="Arial"/>
          <w:b w:val="0"/>
          <w:bCs w:val="0"/>
          <w:sz w:val="24"/>
          <w:szCs w:val="24"/>
          <w:lang w:val="tr-TR"/>
        </w:rPr>
        <w:t xml:space="preserve">  |  Redux  |  Context  |  Firebase  |  Axios  |  </w:t>
      </w:r>
      <w:r>
        <w:rPr>
          <w:rFonts w:hint="default" w:ascii="Arial" w:hAnsi="Arial" w:eastAsia="Tahoma" w:cs="Arial"/>
          <w:b w:val="0"/>
          <w:bCs w:val="0"/>
          <w:sz w:val="24"/>
          <w:szCs w:val="24"/>
        </w:rPr>
        <w:t>S</w:t>
      </w:r>
      <w:r>
        <w:rPr>
          <w:rFonts w:hint="default" w:ascii="Arial" w:hAnsi="Arial" w:eastAsia="Tahoma" w:cs="Arial"/>
          <w:b w:val="0"/>
          <w:bCs w:val="0"/>
          <w:sz w:val="24"/>
          <w:szCs w:val="24"/>
          <w:lang w:val="tr-TR"/>
        </w:rPr>
        <w:t xml:space="preserve">ass  |  </w:t>
      </w:r>
      <w:r>
        <w:rPr>
          <w:rFonts w:hint="default" w:ascii="Arial" w:hAnsi="Arial" w:eastAsia="Tahoma" w:cs="Arial"/>
          <w:b w:val="0"/>
          <w:bCs w:val="0"/>
          <w:sz w:val="24"/>
          <w:szCs w:val="24"/>
        </w:rPr>
        <w:t>Bootstrap</w:t>
      </w:r>
      <w:r>
        <w:rPr>
          <w:rFonts w:hint="default" w:ascii="Arial" w:hAnsi="Arial" w:eastAsia="Tahoma" w:cs="Arial"/>
          <w:b w:val="0"/>
          <w:bCs w:val="0"/>
          <w:sz w:val="24"/>
          <w:szCs w:val="24"/>
          <w:lang w:val="tr-TR"/>
        </w:rPr>
        <w:t xml:space="preserve">  |  Material-U  |  </w:t>
      </w:r>
      <w:r>
        <w:rPr>
          <w:rFonts w:hint="default" w:ascii="Arial" w:hAnsi="Arial" w:eastAsia="Tahoma" w:cs="Arial"/>
          <w:b w:val="0"/>
          <w:bCs w:val="0"/>
          <w:sz w:val="24"/>
          <w:szCs w:val="24"/>
        </w:rPr>
        <w:t>Git</w:t>
      </w:r>
      <w:r>
        <w:rPr>
          <w:rFonts w:hint="default" w:ascii="Arial" w:hAnsi="Arial" w:eastAsia="Tahoma" w:cs="Arial"/>
          <w:b w:val="0"/>
          <w:bCs w:val="0"/>
          <w:sz w:val="24"/>
          <w:szCs w:val="24"/>
          <w:lang w:val="tr-TR"/>
        </w:rPr>
        <w:t xml:space="preserve">  |  </w:t>
      </w:r>
      <w:r>
        <w:rPr>
          <w:rFonts w:hint="default" w:ascii="Arial" w:hAnsi="Arial" w:eastAsia="Tahoma" w:cs="Arial"/>
          <w:b w:val="0"/>
          <w:bCs w:val="0"/>
          <w:sz w:val="24"/>
          <w:szCs w:val="24"/>
        </w:rPr>
        <w:t>GitHub</w:t>
      </w:r>
      <w:r>
        <w:rPr>
          <w:rFonts w:hint="default" w:ascii="Arial" w:hAnsi="Arial" w:eastAsia="Tahoma" w:cs="Arial"/>
          <w:b w:val="0"/>
          <w:bCs w:val="0"/>
          <w:sz w:val="24"/>
          <w:szCs w:val="24"/>
          <w:lang w:val="tr-TR"/>
        </w:rPr>
        <w:t xml:space="preserve">  |  </w:t>
      </w:r>
      <w:r>
        <w:rPr>
          <w:rFonts w:hint="default" w:ascii="Arial" w:hAnsi="Arial" w:eastAsia="Tahoma" w:cs="Arial"/>
          <w:b w:val="0"/>
          <w:bCs w:val="0"/>
          <w:sz w:val="24"/>
          <w:szCs w:val="24"/>
        </w:rPr>
        <w:t>Rest API</w:t>
      </w:r>
      <w:r>
        <w:rPr>
          <w:rFonts w:hint="default" w:ascii="Arial" w:hAnsi="Arial" w:eastAsia="Tahoma" w:cs="Arial"/>
          <w:b w:val="0"/>
          <w:bCs w:val="0"/>
          <w:sz w:val="24"/>
          <w:szCs w:val="24"/>
          <w:lang w:val="tr-TR"/>
        </w:rPr>
        <w:t xml:space="preserve">  |  </w:t>
      </w:r>
      <w:r>
        <w:rPr>
          <w:rFonts w:hint="default" w:ascii="Arial" w:hAnsi="Arial" w:eastAsia="Tahoma" w:cs="Arial"/>
          <w:b w:val="0"/>
          <w:bCs w:val="0"/>
          <w:sz w:val="24"/>
          <w:szCs w:val="24"/>
        </w:rPr>
        <w:t>Linux</w:t>
      </w:r>
      <w:r>
        <w:rPr>
          <w:rFonts w:hint="default" w:ascii="Arial" w:hAnsi="Arial" w:eastAsia="Tahoma" w:cs="Arial"/>
          <w:b w:val="0"/>
          <w:bCs w:val="0"/>
          <w:sz w:val="24"/>
          <w:szCs w:val="24"/>
          <w:lang w:val="tr-TR"/>
        </w:rPr>
        <w:t xml:space="preserve">  |  </w:t>
      </w:r>
      <w:r>
        <w:rPr>
          <w:rFonts w:hint="default" w:ascii="Arial" w:hAnsi="Arial" w:eastAsia="Tahoma" w:cs="Arial"/>
          <w:b w:val="0"/>
          <w:bCs w:val="0"/>
          <w:sz w:val="24"/>
          <w:szCs w:val="24"/>
        </w:rPr>
        <w:t>VS Code</w:t>
      </w: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lang w:val="tr-TR"/>
        </w:rPr>
        <w:t>Soft Skills</w:t>
      </w:r>
    </w:p>
    <w:p>
      <w:pPr>
        <w:pStyle w:val="3"/>
        <w:spacing w:before="80" w:after="160" w:line="240" w:lineRule="auto"/>
        <w:rPr>
          <w:rFonts w:hint="default" w:ascii="Arial" w:hAnsi="Arial" w:eastAsia="Tahoma" w:cs="Arial"/>
          <w:b w:val="0"/>
          <w:bCs/>
          <w:color w:val="2E75B5"/>
          <w:sz w:val="24"/>
          <w:szCs w:val="24"/>
        </w:rPr>
      </w:pPr>
      <w:r>
        <w:rPr>
          <w:rFonts w:hint="default" w:ascii="Arial" w:hAnsi="Arial" w:eastAsia="Tahoma" w:cs="Arial"/>
          <w:b w:val="0"/>
          <w:bCs w:val="0"/>
          <w:sz w:val="24"/>
          <w:szCs w:val="24"/>
        </w:rPr>
        <w:t>Analytical thinking</w:t>
      </w:r>
      <w:r>
        <w:rPr>
          <w:rFonts w:hint="default" w:ascii="Arial" w:hAnsi="Arial" w:eastAsia="Tahoma" w:cs="Arial"/>
          <w:b w:val="0"/>
          <w:bCs w:val="0"/>
          <w:sz w:val="24"/>
          <w:szCs w:val="24"/>
          <w:lang w:val="tr-TR"/>
        </w:rPr>
        <w:t xml:space="preserve">  |  </w:t>
      </w:r>
      <w:r>
        <w:rPr>
          <w:rFonts w:hint="default" w:ascii="Arial" w:hAnsi="Arial" w:eastAsia="Tahoma" w:cs="Arial"/>
          <w:b w:val="0"/>
          <w:bCs w:val="0"/>
          <w:sz w:val="24"/>
          <w:szCs w:val="24"/>
        </w:rPr>
        <w:t>Problem-solving abilities</w:t>
      </w:r>
      <w:r>
        <w:rPr>
          <w:rFonts w:hint="default" w:ascii="Arial" w:hAnsi="Arial" w:eastAsia="Tahoma" w:cs="Arial"/>
          <w:b w:val="0"/>
          <w:bCs w:val="0"/>
          <w:sz w:val="24"/>
          <w:szCs w:val="24"/>
          <w:lang w:val="tr-TR"/>
        </w:rPr>
        <w:t xml:space="preserve">  |  S</w:t>
      </w:r>
      <w:r>
        <w:rPr>
          <w:rFonts w:hint="default" w:ascii="Arial" w:hAnsi="Arial" w:eastAsia="Tahoma" w:cs="Arial"/>
          <w:b w:val="0"/>
          <w:bCs w:val="0"/>
          <w:sz w:val="24"/>
          <w:szCs w:val="24"/>
        </w:rPr>
        <w:t>elf-motivated</w:t>
      </w:r>
      <w:r>
        <w:rPr>
          <w:rFonts w:hint="default" w:ascii="Arial" w:hAnsi="Arial" w:eastAsia="Tahoma" w:cs="Arial"/>
          <w:b w:val="0"/>
          <w:bCs w:val="0"/>
          <w:sz w:val="24"/>
          <w:szCs w:val="24"/>
          <w:lang w:val="tr-TR"/>
        </w:rPr>
        <w:t xml:space="preserve">  |  S</w:t>
      </w:r>
      <w:r>
        <w:rPr>
          <w:rFonts w:hint="default" w:ascii="Arial" w:hAnsi="Arial" w:eastAsia="Tahoma" w:cs="Arial"/>
          <w:b w:val="0"/>
          <w:bCs w:val="0"/>
          <w:sz w:val="24"/>
          <w:szCs w:val="24"/>
        </w:rPr>
        <w:t xml:space="preserve">trong </w:t>
      </w:r>
      <w:r>
        <w:rPr>
          <w:rFonts w:hint="default" w:ascii="Arial" w:hAnsi="Arial" w:eastAsia="Tahoma" w:cs="Arial"/>
          <w:b w:val="0"/>
          <w:bCs w:val="0"/>
          <w:sz w:val="24"/>
          <w:szCs w:val="24"/>
          <w:lang w:val="tr-TR"/>
        </w:rPr>
        <w:t xml:space="preserve">and clear </w:t>
      </w:r>
      <w:r>
        <w:rPr>
          <w:rFonts w:hint="default" w:ascii="Arial" w:hAnsi="Arial" w:eastAsia="Tahoma" w:cs="Arial"/>
          <w:b w:val="0"/>
          <w:bCs w:val="0"/>
          <w:sz w:val="24"/>
          <w:szCs w:val="24"/>
        </w:rPr>
        <w:t>communication</w:t>
      </w:r>
      <w:r>
        <w:rPr>
          <w:rFonts w:hint="default" w:ascii="Arial" w:hAnsi="Arial" w:eastAsia="Tahoma" w:cs="Arial"/>
          <w:b w:val="0"/>
          <w:bCs w:val="0"/>
          <w:sz w:val="24"/>
          <w:szCs w:val="24"/>
          <w:lang w:val="tr-TR"/>
        </w:rPr>
        <w:t xml:space="preserve"> skills  |  Music lover  |  Instrument player  |  Social &amp; Nature awareness</w:t>
      </w:r>
    </w:p>
    <w:p>
      <w:pPr>
        <w:pStyle w:val="3"/>
        <w:pBdr>
          <w:bottom w:val="single" w:color="000000" w:sz="4" w:space="1"/>
        </w:pBdr>
        <w:spacing w:before="0" w:after="120" w:line="240" w:lineRule="auto"/>
        <w:rPr>
          <w:rFonts w:hint="default" w:ascii="Arial" w:hAnsi="Arial" w:eastAsia="Tahoma" w:cs="Arial"/>
          <w:b w:val="0"/>
          <w:bCs/>
          <w:color w:val="2E75B5"/>
          <w:sz w:val="28"/>
          <w:szCs w:val="28"/>
        </w:rPr>
      </w:pPr>
    </w:p>
    <w:p>
      <w:pPr>
        <w:pStyle w:val="3"/>
        <w:pBdr>
          <w:bottom w:val="single" w:color="000000" w:sz="4" w:space="1"/>
        </w:pBdr>
        <w:spacing w:before="0" w:after="120" w:line="240" w:lineRule="auto"/>
        <w:rPr>
          <w:rFonts w:hint="default" w:ascii="Arial" w:hAnsi="Arial" w:eastAsia="Tahoma" w:cs="Arial"/>
          <w:b/>
          <w:color w:val="2E75B5"/>
          <w:sz w:val="28"/>
          <w:szCs w:val="28"/>
          <w:lang w:val="tr-TR"/>
        </w:rPr>
      </w:pPr>
      <w:r>
        <w:rPr>
          <w:rFonts w:hint="default" w:ascii="Arial" w:hAnsi="Arial" w:eastAsia="Tahoma" w:cs="Arial"/>
          <w:b w:val="0"/>
          <w:bCs/>
          <w:color w:val="2E75B5"/>
          <w:sz w:val="28"/>
          <w:szCs w:val="28"/>
        </w:rPr>
        <w:t>C</w:t>
      </w:r>
      <w:r>
        <w:rPr>
          <w:rFonts w:hint="default" w:ascii="Arial" w:hAnsi="Arial" w:eastAsia="Tahoma" w:cs="Arial"/>
          <w:b w:val="0"/>
          <w:bCs/>
          <w:color w:val="2E75B5"/>
          <w:sz w:val="28"/>
          <w:szCs w:val="28"/>
          <w:lang w:val="tr-TR"/>
        </w:rPr>
        <w:t>ERTIFICATES</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HTML &amp; CSS Certificate </w:t>
      </w:r>
      <w:r>
        <w:rPr>
          <w:rFonts w:hint="default" w:ascii="Arial" w:hAnsi="Arial" w:eastAsia="Tahoma" w:cs="Arial"/>
          <w:sz w:val="22"/>
          <w:szCs w:val="22"/>
          <w:lang w:val="tr-TR"/>
        </w:rPr>
        <w:t xml:space="preserve"> </w:t>
      </w:r>
      <w:r>
        <w:rPr>
          <w:rFonts w:hint="default" w:ascii="Arial" w:hAnsi="Arial" w:eastAsia="Tahoma" w:cs="Arial"/>
          <w:sz w:val="22"/>
          <w:szCs w:val="22"/>
        </w:rPr>
        <w:t>(</w:t>
      </w:r>
      <w:r>
        <w:rPr>
          <w:rFonts w:hint="default" w:ascii="Arial" w:hAnsi="Arial" w:cs="Arial"/>
          <w:color w:val="5B9BD5" w:themeColor="accent1"/>
          <w:sz w:val="22"/>
          <w:szCs w:val="22"/>
          <w14:textFill>
            <w14:solidFill>
              <w14:schemeClr w14:val="accent1"/>
            </w14:solidFill>
          </w14:textFill>
        </w:rPr>
        <w:t>https://c11n.clarusway.com/en/verify/51167050890066</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Javascript</w:t>
      </w:r>
      <w:r>
        <w:rPr>
          <w:rFonts w:hint="default" w:ascii="Arial" w:hAnsi="Arial" w:eastAsia="Tahoma" w:cs="Arial"/>
          <w:sz w:val="22"/>
          <w:szCs w:val="22"/>
        </w:rPr>
        <w:t xml:space="preserve"> Certificate (</w:t>
      </w:r>
      <w:r>
        <w:rPr>
          <w:rFonts w:hint="default" w:ascii="Arial" w:hAnsi="Arial" w:cs="Arial"/>
          <w:color w:val="5B9BD5" w:themeColor="accent1"/>
          <w:sz w:val="22"/>
          <w:szCs w:val="22"/>
          <w14:textFill>
            <w14:solidFill>
              <w14:schemeClr w14:val="accent1"/>
            </w14:solidFill>
          </w14:textFill>
        </w:rPr>
        <w:t>https://c11n.clarusway.com/en/verify/95745202927542</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 xml:space="preserve">React </w:t>
      </w:r>
      <w:r>
        <w:rPr>
          <w:rFonts w:hint="default" w:ascii="Arial" w:hAnsi="Arial" w:eastAsia="Tahoma" w:cs="Arial"/>
          <w:sz w:val="22"/>
          <w:szCs w:val="22"/>
        </w:rPr>
        <w:t>Certificate (</w:t>
      </w:r>
      <w:r>
        <w:rPr>
          <w:rFonts w:hint="default" w:ascii="Arial" w:hAnsi="Arial" w:cs="Arial"/>
          <w:color w:val="5B9BD5" w:themeColor="accent1"/>
          <w:sz w:val="22"/>
          <w:szCs w:val="22"/>
          <w14:textFill>
            <w14:solidFill>
              <w14:schemeClr w14:val="accent1"/>
            </w14:solidFill>
          </w14:textFill>
        </w:rPr>
        <w:t>https://c11n.clarusway.com/en/verify/82960288879067</w:t>
      </w:r>
      <w:r>
        <w:rPr>
          <w:rFonts w:hint="default" w:ascii="Arial" w:hAnsi="Arial" w:eastAsia="Tahoma" w:cs="Arial"/>
          <w:sz w:val="22"/>
          <w:szCs w:val="22"/>
        </w:rPr>
        <w:t>)</w:t>
      </w:r>
    </w:p>
    <w:p>
      <w:pPr>
        <w:pStyle w:val="3"/>
        <w:numPr>
          <w:ilvl w:val="0"/>
          <w:numId w:val="1"/>
        </w:numPr>
        <w:spacing w:before="0" w:after="0" w:line="240" w:lineRule="auto"/>
        <w:ind w:left="426" w:hanging="426"/>
        <w:rPr>
          <w:rFonts w:hint="default" w:ascii="Arial" w:hAnsi="Arial" w:eastAsia="Tahoma" w:cs="Arial"/>
          <w:sz w:val="22"/>
          <w:szCs w:val="22"/>
        </w:rPr>
      </w:pPr>
      <w:r>
        <w:rPr>
          <w:rFonts w:hint="default" w:ascii="Arial" w:hAnsi="Arial" w:eastAsia="Tahoma" w:cs="Arial"/>
          <w:sz w:val="22"/>
          <w:szCs w:val="22"/>
        </w:rPr>
        <w:t xml:space="preserve">Clarusway </w:t>
      </w:r>
      <w:r>
        <w:rPr>
          <w:rFonts w:hint="default" w:ascii="Arial" w:hAnsi="Arial" w:eastAsia="Tahoma" w:cs="Arial"/>
          <w:sz w:val="22"/>
          <w:szCs w:val="22"/>
          <w:lang w:val="tr-TR"/>
        </w:rPr>
        <w:t xml:space="preserve">Frontend Developer </w:t>
      </w:r>
      <w:r>
        <w:rPr>
          <w:rFonts w:hint="default" w:ascii="Arial" w:hAnsi="Arial" w:eastAsia="Tahoma" w:cs="Arial"/>
          <w:sz w:val="22"/>
          <w:szCs w:val="22"/>
        </w:rPr>
        <w:t>Certificate (</w:t>
      </w:r>
      <w:r>
        <w:rPr>
          <w:rFonts w:hint="default" w:ascii="Arial" w:hAnsi="Arial" w:cs="Arial"/>
          <w:color w:val="5B9BD5" w:themeColor="accent1"/>
          <w:sz w:val="22"/>
          <w:szCs w:val="22"/>
          <w14:textFill>
            <w14:solidFill>
              <w14:schemeClr w14:val="accent1"/>
            </w14:solidFill>
          </w14:textFill>
        </w:rPr>
        <w:t>https://c11n.clarusway.com/en/verify/</w:t>
      </w:r>
      <w:r>
        <w:rPr>
          <w:rFonts w:hint="default" w:ascii="Arial" w:hAnsi="Arial" w:cs="Arial"/>
          <w:color w:val="5B9BD5" w:themeColor="accent1"/>
          <w:sz w:val="22"/>
          <w:szCs w:val="22"/>
          <w:lang w:val="tr-TR"/>
          <w14:textFill>
            <w14:solidFill>
              <w14:schemeClr w14:val="accent1"/>
            </w14:solidFill>
          </w14:textFill>
        </w:rPr>
        <w:t>54375798128873</w:t>
      </w:r>
      <w:r>
        <w:rPr>
          <w:rFonts w:hint="default" w:ascii="Arial" w:hAnsi="Arial" w:eastAsia="Tahoma" w:cs="Arial"/>
          <w:sz w:val="22"/>
          <w:szCs w:val="22"/>
        </w:rPr>
        <w:t>)</w:t>
      </w:r>
    </w:p>
    <w:p>
      <w:pPr>
        <w:pBdr>
          <w:bottom w:val="single" w:color="000000" w:sz="4" w:space="1"/>
        </w:pBdr>
        <w:suppressAutoHyphens w:val="0"/>
        <w:spacing w:before="0" w:after="120" w:line="240" w:lineRule="auto"/>
        <w:rPr>
          <w:rFonts w:hint="default" w:ascii="Arial" w:hAnsi="Arial" w:eastAsia="Times New Roman" w:cs="Arial"/>
          <w:b/>
          <w:bCs/>
          <w:color w:val="2E75B5"/>
          <w:sz w:val="28"/>
          <w:szCs w:val="28"/>
          <w:lang w:eastAsia="tr-TR" w:bidi="ar-SA"/>
        </w:rPr>
      </w:pPr>
    </w:p>
    <w:p>
      <w:pPr>
        <w:pBdr>
          <w:bottom w:val="single" w:color="000000" w:sz="4" w:space="1"/>
        </w:pBdr>
        <w:suppressAutoHyphens w:val="0"/>
        <w:spacing w:before="0" w:after="120" w:line="240" w:lineRule="auto"/>
        <w:rPr>
          <w:rFonts w:hint="default" w:ascii="Arial" w:hAnsi="Arial" w:eastAsia="Times New Roman" w:cs="Arial"/>
          <w:sz w:val="28"/>
          <w:szCs w:val="28"/>
          <w:lang w:eastAsia="tr-TR" w:bidi="ar-SA"/>
        </w:rPr>
      </w:pPr>
      <w:r>
        <w:rPr>
          <w:rFonts w:hint="default" w:ascii="Arial" w:hAnsi="Arial" w:eastAsia="Tahoma" w:cs="Arial"/>
          <w:b w:val="0"/>
          <w:bCs/>
          <w:color w:val="2E75B5"/>
          <w:sz w:val="28"/>
          <w:szCs w:val="28"/>
          <w:lang w:val="tr-TR"/>
        </w:rPr>
        <w:t>EDUCATION</w:t>
      </w:r>
      <w:r>
        <w:rPr>
          <w:rFonts w:hint="default" w:ascii="Arial" w:hAnsi="Arial" w:eastAsia="Times New Roman" w:cs="Arial"/>
          <w:b/>
          <w:bCs/>
          <w:color w:val="2E75B5"/>
          <w:sz w:val="28"/>
          <w:szCs w:val="28"/>
          <w:lang w:eastAsia="tr-TR" w:bidi="ar-SA"/>
        </w:rPr>
        <w:tab/>
      </w:r>
    </w:p>
    <w:p>
      <w:pPr>
        <w:suppressAutoHyphens w:val="0"/>
        <w:spacing w:before="120" w:after="160" w:line="240" w:lineRule="auto"/>
        <w:rPr>
          <w:rFonts w:hint="default" w:ascii="Arial" w:hAnsi="Arial" w:eastAsia="Times New Roman" w:cs="Arial"/>
          <w:color w:val="000000"/>
          <w:sz w:val="24"/>
          <w:szCs w:val="24"/>
          <w:lang w:eastAsia="tr-TR" w:bidi="ar-SA"/>
        </w:rPr>
      </w:pPr>
      <w:r>
        <w:rPr>
          <w:rFonts w:hint="default" w:ascii="Arial" w:hAnsi="Arial" w:eastAsia="SimSun" w:cs="Arial"/>
          <w:b/>
          <w:bCs/>
          <w:sz w:val="24"/>
          <w:szCs w:val="24"/>
        </w:rPr>
        <w:t>NATIONAL DEFENCE UNIVERSITY</w:t>
      </w:r>
    </w:p>
    <w:p>
      <w:pPr>
        <w:suppressAutoHyphens w:val="0"/>
        <w:spacing w:before="120" w:after="160" w:line="240" w:lineRule="auto"/>
        <w:ind w:firstLine="600" w:firstLineChars="250"/>
        <w:rPr>
          <w:rFonts w:hint="default" w:ascii="Arial" w:hAnsi="Arial" w:eastAsia="Times New Roman" w:cs="Arial"/>
          <w:color w:val="000000"/>
          <w:sz w:val="24"/>
          <w:szCs w:val="24"/>
          <w:lang w:val="en-US" w:eastAsia="tr-TR" w:bidi="ar-SA"/>
        </w:rPr>
      </w:pPr>
      <w:r>
        <w:rPr>
          <w:rFonts w:hint="default" w:ascii="Arial" w:hAnsi="Arial" w:eastAsia="Times New Roman" w:cs="Arial"/>
          <w:color w:val="000000"/>
          <w:sz w:val="24"/>
          <w:szCs w:val="24"/>
          <w:lang w:val="en-US" w:eastAsia="tr-TR" w:bidi="ar-SA"/>
        </w:rPr>
        <w:t>- Public Administration Degree</w:t>
      </w:r>
    </w:p>
    <w:p>
      <w:pPr>
        <w:suppressAutoHyphens w:val="0"/>
        <w:spacing w:before="120" w:after="160" w:line="240" w:lineRule="auto"/>
        <w:ind w:firstLine="600" w:firstLineChars="250"/>
        <w:rPr>
          <w:rFonts w:hint="default" w:ascii="Arial" w:hAnsi="Arial" w:eastAsia="Times New Roman" w:cs="Arial"/>
          <w:sz w:val="24"/>
          <w:szCs w:val="24"/>
          <w:lang w:eastAsia="tr-TR" w:bidi="ar-SA"/>
        </w:rPr>
      </w:pPr>
      <w:r>
        <w:rPr>
          <w:rFonts w:hint="default" w:ascii="Arial" w:hAnsi="Arial" w:eastAsia="Times New Roman" w:cs="Arial"/>
          <w:color w:val="000000"/>
          <w:sz w:val="24"/>
          <w:szCs w:val="24"/>
          <w:lang w:val="en-US" w:eastAsia="tr-TR" w:bidi="ar-SA"/>
        </w:rPr>
        <w:t xml:space="preserve">- </w:t>
      </w:r>
      <w:r>
        <w:rPr>
          <w:rFonts w:hint="default" w:ascii="Arial" w:hAnsi="Arial" w:eastAsia="Times New Roman" w:cs="Arial"/>
          <w:color w:val="000000"/>
          <w:sz w:val="24"/>
          <w:szCs w:val="24"/>
          <w:lang w:eastAsia="tr-TR" w:bidi="ar-SA"/>
        </w:rPr>
        <w:t>Forensic Law Enforcement Specialist</w:t>
      </w:r>
    </w:p>
    <w:p>
      <w:pPr>
        <w:suppressAutoHyphens w:val="0"/>
        <w:spacing w:before="120" w:after="160" w:line="240" w:lineRule="auto"/>
        <w:rPr>
          <w:rFonts w:hint="default" w:ascii="Arial" w:hAnsi="Arial" w:eastAsia="Times New Roman" w:cs="Arial"/>
          <w:sz w:val="24"/>
          <w:szCs w:val="24"/>
          <w:lang w:eastAsia="tr-TR" w:bidi="ar-SA"/>
        </w:rPr>
      </w:pPr>
      <w:r>
        <w:rPr>
          <w:rFonts w:hint="default" w:ascii="Arial" w:hAnsi="Arial" w:eastAsia="Times New Roman" w:cs="Arial"/>
          <w:b/>
          <w:bCs/>
          <w:color w:val="000000"/>
          <w:sz w:val="24"/>
          <w:szCs w:val="24"/>
          <w:lang w:eastAsia="tr-TR" w:bidi="ar-SA"/>
        </w:rPr>
        <w:t xml:space="preserve">Clarusway IT Training School                                                         </w:t>
      </w:r>
      <w:r>
        <w:rPr>
          <w:rFonts w:hint="default" w:ascii="Arial" w:hAnsi="Arial" w:eastAsia="Times New Roman" w:cs="Arial"/>
          <w:color w:val="000000"/>
          <w:sz w:val="24"/>
          <w:szCs w:val="24"/>
          <w:lang w:eastAsia="tr-TR" w:bidi="ar-SA"/>
        </w:rPr>
        <w:t xml:space="preserve"> </w:t>
      </w:r>
    </w:p>
    <w:p>
      <w:pPr>
        <w:suppressAutoHyphens w:val="0"/>
        <w:spacing w:before="120" w:after="160" w:line="240" w:lineRule="auto"/>
        <w:ind w:firstLine="600" w:firstLineChars="250"/>
        <w:rPr>
          <w:rFonts w:hint="default" w:ascii="Arial" w:hAnsi="Arial" w:eastAsia="Times New Roman" w:cs="Arial"/>
          <w:sz w:val="24"/>
          <w:szCs w:val="24"/>
          <w:lang w:eastAsia="tr-TR" w:bidi="ar-SA"/>
        </w:rPr>
      </w:pPr>
      <w:r>
        <w:rPr>
          <w:rFonts w:hint="default" w:ascii="Arial" w:hAnsi="Arial" w:eastAsia="Times New Roman" w:cs="Arial"/>
          <w:color w:val="000000"/>
          <w:sz w:val="24"/>
          <w:szCs w:val="24"/>
          <w:lang w:val="en-US" w:eastAsia="tr-TR" w:bidi="ar-SA"/>
        </w:rPr>
        <w:t xml:space="preserve">- </w:t>
      </w:r>
      <w:r>
        <w:rPr>
          <w:rFonts w:hint="default" w:ascii="Arial" w:hAnsi="Arial" w:eastAsia="Times New Roman" w:cs="Arial"/>
          <w:color w:val="000000"/>
          <w:sz w:val="24"/>
          <w:szCs w:val="24"/>
          <w:lang w:eastAsia="tr-TR" w:bidi="ar-SA"/>
        </w:rPr>
        <w:t xml:space="preserve">IT Fundamentals/ </w:t>
      </w:r>
      <w:r>
        <w:rPr>
          <w:rFonts w:hint="default" w:ascii="Arial" w:hAnsi="Arial" w:eastAsia="Times New Roman" w:cs="Arial"/>
          <w:color w:val="000000"/>
          <w:sz w:val="24"/>
          <w:szCs w:val="24"/>
          <w:lang w:val="en-US" w:eastAsia="tr-TR" w:bidi="ar-SA"/>
        </w:rPr>
        <w:t xml:space="preserve">Frontend </w:t>
      </w:r>
      <w:r>
        <w:rPr>
          <w:rFonts w:hint="default" w:ascii="Arial" w:hAnsi="Arial" w:eastAsia="Times New Roman" w:cs="Arial"/>
          <w:color w:val="000000"/>
          <w:sz w:val="24"/>
          <w:szCs w:val="24"/>
          <w:lang w:eastAsia="tr-TR" w:bidi="ar-SA"/>
        </w:rPr>
        <w:t>Developer </w:t>
      </w:r>
    </w:p>
    <w:p>
      <w:pPr>
        <w:suppressAutoHyphens w:val="0"/>
        <w:spacing w:before="80" w:after="160" w:line="240" w:lineRule="auto"/>
        <w:ind w:firstLine="720" w:firstLineChars="300"/>
        <w:jc w:val="both"/>
        <w:rPr>
          <w:rFonts w:hint="default" w:ascii="Arial" w:hAnsi="Arial" w:eastAsia="Tahoma" w:cs="Arial"/>
          <w:b w:val="0"/>
          <w:bCs w:val="0"/>
          <w:sz w:val="24"/>
          <w:szCs w:val="24"/>
        </w:rPr>
      </w:pPr>
      <w:r>
        <w:rPr>
          <w:rFonts w:hint="default" w:ascii="Arial" w:hAnsi="Arial" w:eastAsia="Times New Roman" w:cs="Arial"/>
          <w:color w:val="000000"/>
          <w:sz w:val="24"/>
          <w:szCs w:val="24"/>
          <w:lang w:eastAsia="tr-TR" w:bidi="ar-SA"/>
        </w:rPr>
        <w:t>Dynamic learning experience on understanding &amp; applying the Frontend</w:t>
      </w:r>
      <w:r>
        <w:rPr>
          <w:rFonts w:hint="default" w:ascii="Arial" w:hAnsi="Arial" w:eastAsia="Times New Roman" w:cs="Arial"/>
          <w:color w:val="000000"/>
          <w:sz w:val="24"/>
          <w:szCs w:val="24"/>
          <w:lang w:val="en-US" w:eastAsia="tr-TR" w:bidi="ar-SA"/>
        </w:rPr>
        <w:t xml:space="preserve"> </w:t>
      </w:r>
      <w:r>
        <w:rPr>
          <w:rFonts w:hint="default" w:ascii="Arial" w:hAnsi="Arial" w:eastAsia="Times New Roman" w:cs="Arial"/>
          <w:color w:val="000000"/>
          <w:sz w:val="24"/>
          <w:szCs w:val="24"/>
          <w:lang w:eastAsia="tr-TR" w:bidi="ar-SA"/>
        </w:rPr>
        <w:t>Programming Languages, developing projects and accessing to the competence level to work with project management systems, different programming languages, frameworks and libraries including HTML, CSS, JavaScript,</w:t>
      </w:r>
      <w:r>
        <w:rPr>
          <w:rFonts w:hint="default" w:ascii="Arial" w:hAnsi="Arial" w:eastAsia="Times New Roman" w:cs="Arial"/>
          <w:color w:val="000000"/>
          <w:sz w:val="24"/>
          <w:szCs w:val="24"/>
          <w:lang w:val="en-US" w:eastAsia="tr-TR" w:bidi="ar-SA"/>
        </w:rPr>
        <w:t xml:space="preserve"> React.js, Context,</w:t>
      </w:r>
      <w:r>
        <w:rPr>
          <w:rFonts w:hint="default" w:ascii="Arial" w:hAnsi="Arial" w:eastAsia="Times New Roman" w:cs="Arial"/>
          <w:color w:val="000000"/>
          <w:sz w:val="24"/>
          <w:szCs w:val="24"/>
          <w:lang w:eastAsia="tr-TR" w:bidi="ar-SA"/>
        </w:rPr>
        <w:t xml:space="preserve"> Python, React</w:t>
      </w:r>
      <w:r>
        <w:rPr>
          <w:rFonts w:hint="default" w:ascii="Arial" w:hAnsi="Arial" w:eastAsia="Times New Roman" w:cs="Arial"/>
          <w:color w:val="000000"/>
          <w:sz w:val="24"/>
          <w:szCs w:val="24"/>
          <w:lang w:val="en-US" w:eastAsia="tr-TR" w:bidi="ar-SA"/>
        </w:rPr>
        <w:t>.j</w:t>
      </w:r>
      <w:r>
        <w:rPr>
          <w:rFonts w:hint="default" w:ascii="Arial" w:hAnsi="Arial" w:eastAsia="Times New Roman" w:cs="Arial"/>
          <w:color w:val="000000"/>
          <w:sz w:val="24"/>
          <w:szCs w:val="24"/>
          <w:lang w:eastAsia="tr-TR" w:bidi="ar-SA"/>
        </w:rPr>
        <w:t>s, SQL, Github, JIRA, Agile.</w:t>
      </w:r>
    </w:p>
    <w:p>
      <w:pPr>
        <w:pStyle w:val="3"/>
        <w:pBdr>
          <w:bottom w:val="single" w:color="000000" w:sz="4" w:space="1"/>
        </w:pBdr>
        <w:spacing w:before="0" w:after="120" w:line="240" w:lineRule="auto"/>
        <w:rPr>
          <w:rFonts w:hint="default" w:ascii="Arial" w:hAnsi="Arial" w:eastAsia="Tahoma" w:cs="Arial"/>
          <w:b w:val="0"/>
          <w:bCs/>
          <w:color w:val="2E75B5"/>
          <w:sz w:val="24"/>
          <w:szCs w:val="24"/>
        </w:rPr>
      </w:pPr>
    </w:p>
    <w:p>
      <w:pPr>
        <w:pStyle w:val="3"/>
        <w:pBdr>
          <w:bottom w:val="single" w:color="000000" w:sz="4" w:space="1"/>
        </w:pBdr>
        <w:spacing w:before="0" w:after="120" w:line="240" w:lineRule="auto"/>
        <w:rPr>
          <w:rFonts w:hint="default" w:ascii="Arial" w:hAnsi="Arial" w:eastAsia="Tahoma" w:cs="Arial"/>
          <w:b w:val="0"/>
          <w:bCs/>
          <w:color w:val="2E75B5"/>
          <w:sz w:val="28"/>
          <w:szCs w:val="28"/>
        </w:rPr>
      </w:pPr>
      <w:r>
        <w:rPr>
          <w:rFonts w:hint="default" w:ascii="Arial" w:hAnsi="Arial" w:eastAsia="Tahoma" w:cs="Arial"/>
          <w:b w:val="0"/>
          <w:bCs/>
          <w:color w:val="2E75B5"/>
          <w:sz w:val="28"/>
          <w:szCs w:val="28"/>
        </w:rPr>
        <w:t>LANGUAGE COMPETENCIES</w:t>
      </w:r>
    </w:p>
    <w:p>
      <w:pPr>
        <w:pStyle w:val="3"/>
        <w:numPr>
          <w:ilvl w:val="0"/>
          <w:numId w:val="1"/>
        </w:numPr>
        <w:spacing w:before="0" w:after="0" w:line="240" w:lineRule="auto"/>
        <w:ind w:left="426" w:hanging="426"/>
        <w:rPr>
          <w:rFonts w:hint="default" w:ascii="Arial" w:hAnsi="Arial" w:eastAsia="Tahoma" w:cs="Arial"/>
          <w:sz w:val="24"/>
          <w:szCs w:val="24"/>
          <w:lang w:val="en-US"/>
        </w:rPr>
      </w:pPr>
      <w:r>
        <w:rPr>
          <w:rFonts w:hint="default" w:ascii="Arial" w:hAnsi="Arial" w:eastAsia="Tahoma" w:cs="Arial"/>
          <w:sz w:val="24"/>
          <w:szCs w:val="24"/>
        </w:rPr>
        <w:t xml:space="preserve">English: </w:t>
      </w:r>
      <w:r>
        <w:rPr>
          <w:rFonts w:hint="default" w:ascii="Arial" w:hAnsi="Arial" w:eastAsia="Tahoma" w:cs="Arial"/>
          <w:sz w:val="24"/>
          <w:szCs w:val="24"/>
          <w:lang w:val="tr-TR"/>
        </w:rPr>
        <w:t>B2 ( Confident on speaking, listening, writing / Able to work with English documents )</w:t>
      </w:r>
    </w:p>
    <w:p>
      <w:pPr>
        <w:pStyle w:val="3"/>
        <w:numPr>
          <w:ilvl w:val="0"/>
          <w:numId w:val="1"/>
        </w:numPr>
        <w:spacing w:before="0" w:after="0" w:line="240" w:lineRule="auto"/>
        <w:ind w:left="426" w:hanging="426"/>
        <w:rPr>
          <w:rFonts w:hint="default" w:ascii="Arial" w:hAnsi="Arial" w:eastAsia="Tahoma" w:cs="Arial"/>
          <w:lang w:val="en-US"/>
        </w:rPr>
      </w:pPr>
      <w:r>
        <w:rPr>
          <w:rFonts w:hint="default" w:ascii="Arial" w:hAnsi="Arial" w:eastAsia="Tahoma" w:cs="Arial"/>
          <w:sz w:val="24"/>
          <w:szCs w:val="24"/>
        </w:rPr>
        <w:t>Turkish: Na</w:t>
      </w:r>
      <w:r>
        <w:rPr>
          <w:rFonts w:hint="default" w:ascii="Arial" w:hAnsi="Arial" w:eastAsia="Tahoma" w:cs="Arial"/>
        </w:rPr>
        <w:t>tive</w:t>
      </w:r>
    </w:p>
    <w:sectPr>
      <w:pgSz w:w="11906" w:h="16838"/>
      <w:pgMar w:top="720" w:right="720" w:bottom="720" w:left="720" w:header="0" w:footer="0" w:gutter="0"/>
      <w:pgNumType w:fmt="decimal" w:start="1"/>
      <w:cols w:space="720" w:num="1"/>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A2"/>
    <w:family w:val="roman"/>
    <w:pitch w:val="default"/>
    <w:sig w:usb0="00000287" w:usb1="00000000" w:usb2="00000000" w:usb3="00000000" w:csb0="2000009F" w:csb1="00000000"/>
  </w:font>
  <w:font w:name="OpenSymbol">
    <w:altName w:val="Segoe Print"/>
    <w:panose1 w:val="00000000000000000000"/>
    <w:charset w:val="A2"/>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A2"/>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Unicode MS">
    <w:altName w:val="Arial"/>
    <w:panose1 w:val="00000000000000000000"/>
    <w:charset w:val="A2"/>
    <w:family w:val="roman"/>
    <w:pitch w:val="default"/>
    <w:sig w:usb0="00000000" w:usb1="00000000" w:usb2="00000000" w:usb3="00000000" w:csb0="00000000" w:csb1="00000000"/>
  </w:font>
  <w:font w:name="Tahoma">
    <w:panose1 w:val="020B0604030504040204"/>
    <w:charset w:val="A2"/>
    <w:family w:val="roman"/>
    <w:pitch w:val="default"/>
    <w:sig w:usb0="E1002EFF" w:usb1="C000605B" w:usb2="00000029" w:usb3="00000000" w:csb0="200101FF" w:csb1="20280000"/>
  </w:font>
  <w:font w:name="Noto Sans Symbols">
    <w:altName w:val="Segoe Print"/>
    <w:panose1 w:val="00000000000000000000"/>
    <w:charset w:val="01"/>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tabs>
          <w:tab w:val="left" w:pos="0"/>
        </w:tabs>
        <w:ind w:left="720" w:hanging="360"/>
      </w:pPr>
      <w:rPr>
        <w:rFonts w:hint="default" w:ascii="Noto Sans Symbols" w:hAnsi="Noto Sans Symbols" w:cs="Noto Sans Symbol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Noto Sans Symbols" w:hAnsi="Noto Sans Symbols" w:cs="Noto Sans Symbols"/>
      </w:rPr>
    </w:lvl>
    <w:lvl w:ilvl="3" w:tentative="0">
      <w:start w:val="1"/>
      <w:numFmt w:val="bullet"/>
      <w:lvlText w:val="●"/>
      <w:lvlJc w:val="left"/>
      <w:pPr>
        <w:tabs>
          <w:tab w:val="left" w:pos="0"/>
        </w:tabs>
        <w:ind w:left="2880" w:hanging="360"/>
      </w:pPr>
      <w:rPr>
        <w:rFonts w:hint="default" w:ascii="Noto Sans Symbols" w:hAnsi="Noto Sans Symbols" w:cs="Noto Sans Symbols"/>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Noto Sans Symbols" w:hAnsi="Noto Sans Symbols" w:cs="Noto Sans Symbols"/>
      </w:rPr>
    </w:lvl>
    <w:lvl w:ilvl="6" w:tentative="0">
      <w:start w:val="1"/>
      <w:numFmt w:val="bullet"/>
      <w:lvlText w:val="●"/>
      <w:lvlJc w:val="left"/>
      <w:pPr>
        <w:tabs>
          <w:tab w:val="left" w:pos="0"/>
        </w:tabs>
        <w:ind w:left="5040" w:hanging="360"/>
      </w:pPr>
      <w:rPr>
        <w:rFonts w:hint="default" w:ascii="Noto Sans Symbols" w:hAnsi="Noto Sans Symbols" w:cs="Noto Sans Symbols"/>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autoHyphenation/>
  <w:hyphenationZone w:val="425"/>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4124E1"/>
    <w:rsid w:val="00990DAE"/>
    <w:rsid w:val="0DA87AB6"/>
    <w:rsid w:val="0FD61D86"/>
    <w:rsid w:val="12947471"/>
    <w:rsid w:val="13EA51BF"/>
    <w:rsid w:val="19175FE7"/>
    <w:rsid w:val="1B71587E"/>
    <w:rsid w:val="2E7538E8"/>
    <w:rsid w:val="33935673"/>
    <w:rsid w:val="36CC1578"/>
    <w:rsid w:val="391C69A2"/>
    <w:rsid w:val="3B657F1A"/>
    <w:rsid w:val="3B79001B"/>
    <w:rsid w:val="3CB416B6"/>
    <w:rsid w:val="3F8B5DAB"/>
    <w:rsid w:val="40371E10"/>
    <w:rsid w:val="4C2E6EB5"/>
    <w:rsid w:val="533D3D87"/>
    <w:rsid w:val="5D66742C"/>
    <w:rsid w:val="64406911"/>
    <w:rsid w:val="6C6D12A6"/>
    <w:rsid w:val="7293354D"/>
    <w:rsid w:val="798B4F91"/>
    <w:rsid w:val="7AB7043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2">
    <w:name w:val="heading 1"/>
    <w:basedOn w:val="3"/>
    <w:next w:val="3"/>
    <w:qFormat/>
    <w:uiPriority w:val="9"/>
    <w:pPr>
      <w:keepNext/>
      <w:keepLines/>
      <w:spacing w:before="480" w:after="120" w:line="240" w:lineRule="auto"/>
      <w:outlineLvl w:val="0"/>
    </w:pPr>
    <w:rPr>
      <w:b/>
      <w:sz w:val="48"/>
      <w:szCs w:val="48"/>
    </w:rPr>
  </w:style>
  <w:style w:type="paragraph" w:styleId="4">
    <w:name w:val="heading 2"/>
    <w:basedOn w:val="3"/>
    <w:next w:val="3"/>
    <w:semiHidden/>
    <w:unhideWhenUsed/>
    <w:qFormat/>
    <w:uiPriority w:val="9"/>
    <w:pPr>
      <w:keepNext/>
      <w:keepLines/>
      <w:spacing w:before="360" w:after="80" w:line="240" w:lineRule="auto"/>
      <w:outlineLvl w:val="1"/>
    </w:pPr>
    <w:rPr>
      <w:b/>
      <w:sz w:val="36"/>
      <w:szCs w:val="36"/>
    </w:rPr>
  </w:style>
  <w:style w:type="paragraph" w:styleId="5">
    <w:name w:val="heading 3"/>
    <w:basedOn w:val="3"/>
    <w:next w:val="3"/>
    <w:semiHidden/>
    <w:unhideWhenUsed/>
    <w:qFormat/>
    <w:uiPriority w:val="9"/>
    <w:pPr>
      <w:keepNext/>
      <w:keepLines/>
      <w:spacing w:before="280" w:after="80" w:line="240" w:lineRule="auto"/>
      <w:outlineLvl w:val="2"/>
    </w:pPr>
    <w:rPr>
      <w:b/>
      <w:sz w:val="28"/>
      <w:szCs w:val="28"/>
    </w:rPr>
  </w:style>
  <w:style w:type="paragraph" w:styleId="6">
    <w:name w:val="heading 4"/>
    <w:basedOn w:val="3"/>
    <w:next w:val="3"/>
    <w:semiHidden/>
    <w:unhideWhenUsed/>
    <w:qFormat/>
    <w:uiPriority w:val="9"/>
    <w:pPr>
      <w:keepNext/>
      <w:keepLines/>
      <w:spacing w:before="240" w:after="40" w:line="240" w:lineRule="auto"/>
      <w:outlineLvl w:val="3"/>
    </w:pPr>
    <w:rPr>
      <w:b/>
      <w:sz w:val="24"/>
      <w:szCs w:val="24"/>
    </w:rPr>
  </w:style>
  <w:style w:type="paragraph" w:styleId="7">
    <w:name w:val="heading 5"/>
    <w:basedOn w:val="3"/>
    <w:next w:val="3"/>
    <w:link w:val="21"/>
    <w:semiHidden/>
    <w:unhideWhenUsed/>
    <w:qFormat/>
    <w:uiPriority w:val="9"/>
    <w:pPr>
      <w:spacing w:beforeAutospacing="1" w:afterAutospacing="1" w:line="240" w:lineRule="auto"/>
      <w:outlineLvl w:val="4"/>
    </w:pPr>
    <w:rPr>
      <w:rFonts w:ascii="Times New Roman" w:hAnsi="Times New Roman" w:eastAsia="Times New Roman" w:cs="Times New Roman"/>
      <w:b/>
      <w:bCs/>
      <w:sz w:val="20"/>
      <w:szCs w:val="20"/>
      <w:lang w:eastAsia="tr-TR"/>
    </w:rPr>
  </w:style>
  <w:style w:type="paragraph" w:styleId="8">
    <w:name w:val="heading 6"/>
    <w:basedOn w:val="3"/>
    <w:next w:val="3"/>
    <w:semiHidden/>
    <w:unhideWhenUsed/>
    <w:qFormat/>
    <w:uiPriority w:val="9"/>
    <w:pPr>
      <w:keepNext/>
      <w:keepLines/>
      <w:spacing w:before="200" w:after="40" w:line="240" w:lineRule="auto"/>
      <w:outlineLvl w:val="5"/>
    </w:pPr>
    <w:rPr>
      <w:b/>
      <w:sz w:val="20"/>
      <w:szCs w:val="20"/>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160" w:line="259" w:lineRule="auto"/>
      <w:jc w:val="left"/>
    </w:pPr>
    <w:rPr>
      <w:rFonts w:ascii="Calibri" w:hAnsi="Calibri" w:eastAsia="Calibri" w:cs="Calibri"/>
      <w:color w:val="auto"/>
      <w:kern w:val="0"/>
      <w:sz w:val="22"/>
      <w:szCs w:val="22"/>
      <w:lang w:val="tr-TR"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Arial"/>
      <w:i/>
      <w:iCs/>
      <w:sz w:val="24"/>
      <w:szCs w:val="24"/>
    </w:rPr>
  </w:style>
  <w:style w:type="paragraph" w:styleId="13">
    <w:name w:val="footer"/>
    <w:basedOn w:val="3"/>
    <w:link w:val="24"/>
    <w:unhideWhenUsed/>
    <w:qFormat/>
    <w:uiPriority w:val="99"/>
    <w:pPr>
      <w:tabs>
        <w:tab w:val="center" w:pos="4536"/>
        <w:tab w:val="right" w:pos="9072"/>
      </w:tabs>
      <w:spacing w:before="0" w:after="0" w:line="240" w:lineRule="auto"/>
    </w:pPr>
  </w:style>
  <w:style w:type="paragraph" w:styleId="14">
    <w:name w:val="header"/>
    <w:basedOn w:val="3"/>
    <w:unhideWhenUsed/>
    <w:qFormat/>
    <w:uiPriority w:val="99"/>
    <w:pPr>
      <w:tabs>
        <w:tab w:val="center" w:pos="4536"/>
        <w:tab w:val="right" w:pos="9072"/>
      </w:tabs>
      <w:spacing w:before="0" w:after="0" w:line="240" w:lineRule="auto"/>
    </w:pPr>
  </w:style>
  <w:style w:type="character" w:styleId="15">
    <w:name w:val="Hyperlink"/>
    <w:basedOn w:val="9"/>
    <w:semiHidden/>
    <w:unhideWhenUsed/>
    <w:qFormat/>
    <w:uiPriority w:val="99"/>
    <w:rPr>
      <w:color w:val="0000FF"/>
      <w:u w:val="single"/>
    </w:rPr>
  </w:style>
  <w:style w:type="paragraph" w:styleId="16">
    <w:name w:val="List"/>
    <w:basedOn w:val="11"/>
    <w:qFormat/>
    <w:uiPriority w:val="0"/>
    <w:rPr>
      <w:rFonts w:cs="Arial"/>
    </w:rPr>
  </w:style>
  <w:style w:type="paragraph" w:styleId="17">
    <w:name w:val="Normal (Web)"/>
    <w:basedOn w:val="3"/>
    <w:unhideWhenUsed/>
    <w:qFormat/>
    <w:uiPriority w:val="99"/>
    <w:pPr>
      <w:spacing w:beforeAutospacing="1" w:afterAutospacing="1" w:line="240" w:lineRule="auto"/>
    </w:pPr>
    <w:rPr>
      <w:rFonts w:ascii="Times New Roman" w:hAnsi="Times New Roman" w:eastAsia="Times New Roman" w:cs="Times New Roman"/>
      <w:sz w:val="24"/>
      <w:szCs w:val="24"/>
      <w:lang w:eastAsia="tr-TR"/>
    </w:rPr>
  </w:style>
  <w:style w:type="paragraph" w:styleId="18">
    <w:name w:val="Subtitle"/>
    <w:basedOn w:val="3"/>
    <w:next w:val="3"/>
    <w:qFormat/>
    <w:uiPriority w:val="11"/>
    <w:pPr>
      <w:keepNext/>
      <w:keepLines/>
      <w:spacing w:before="360" w:after="80" w:line="240" w:lineRule="auto"/>
    </w:pPr>
    <w:rPr>
      <w:rFonts w:ascii="Georgia" w:hAnsi="Georgia" w:eastAsia="Georgia" w:cs="Georgia"/>
      <w:i/>
      <w:color w:val="666666"/>
      <w:sz w:val="48"/>
      <w:szCs w:val="48"/>
    </w:rPr>
  </w:style>
  <w:style w:type="paragraph" w:styleId="19">
    <w:name w:val="Title"/>
    <w:basedOn w:val="3"/>
    <w:next w:val="3"/>
    <w:qFormat/>
    <w:uiPriority w:val="10"/>
    <w:pPr>
      <w:keepNext/>
      <w:keepLines/>
      <w:spacing w:before="480" w:after="120" w:line="240" w:lineRule="auto"/>
    </w:pPr>
    <w:rPr>
      <w:b/>
      <w:sz w:val="72"/>
      <w:szCs w:val="72"/>
    </w:rPr>
  </w:style>
  <w:style w:type="character" w:customStyle="1" w:styleId="20">
    <w:name w:val="İnternet Bağlantısı"/>
    <w:basedOn w:val="9"/>
    <w:unhideWhenUsed/>
    <w:qFormat/>
    <w:uiPriority w:val="99"/>
    <w:rPr>
      <w:color w:val="0563C1" w:themeColor="hyperlink"/>
      <w:u w:val="single"/>
      <w14:textFill>
        <w14:solidFill>
          <w14:schemeClr w14:val="hlink"/>
        </w14:solidFill>
      </w14:textFill>
    </w:rPr>
  </w:style>
  <w:style w:type="character" w:customStyle="1" w:styleId="21">
    <w:name w:val="Başlık 5 Char"/>
    <w:basedOn w:val="9"/>
    <w:link w:val="7"/>
    <w:qFormat/>
    <w:uiPriority w:val="9"/>
    <w:rPr>
      <w:rFonts w:ascii="Times New Roman" w:hAnsi="Times New Roman" w:eastAsia="Times New Roman" w:cs="Times New Roman"/>
      <w:b/>
      <w:bCs/>
      <w:sz w:val="20"/>
      <w:szCs w:val="20"/>
      <w:lang w:eastAsia="tr-TR"/>
    </w:rPr>
  </w:style>
  <w:style w:type="character" w:customStyle="1" w:styleId="22">
    <w:name w:val="ng-star-inserted"/>
    <w:basedOn w:val="9"/>
    <w:qFormat/>
    <w:uiPriority w:val="0"/>
  </w:style>
  <w:style w:type="character" w:customStyle="1" w:styleId="23">
    <w:name w:val="Üst Bilgi Char"/>
    <w:basedOn w:val="9"/>
    <w:qFormat/>
    <w:uiPriority w:val="99"/>
  </w:style>
  <w:style w:type="character" w:customStyle="1" w:styleId="24">
    <w:name w:val="Alt Bilgi Char"/>
    <w:basedOn w:val="9"/>
    <w:link w:val="13"/>
    <w:qFormat/>
    <w:uiPriority w:val="99"/>
  </w:style>
  <w:style w:type="character" w:customStyle="1" w:styleId="25">
    <w:name w:val="Madde imleri"/>
    <w:qFormat/>
    <w:uiPriority w:val="0"/>
    <w:rPr>
      <w:rFonts w:ascii="OpenSymbol" w:hAnsi="OpenSymbol" w:eastAsia="OpenSymbol" w:cs="OpenSymbol"/>
    </w:rPr>
  </w:style>
  <w:style w:type="character" w:customStyle="1" w:styleId="26">
    <w:name w:val="Ziyaret Edilmiş İnternet Bağlantısı"/>
    <w:basedOn w:val="9"/>
    <w:semiHidden/>
    <w:unhideWhenUsed/>
    <w:qFormat/>
    <w:uiPriority w:val="99"/>
    <w:rPr>
      <w:color w:val="954F72" w:themeColor="followedHyperlink"/>
      <w:u w:val="single"/>
      <w14:textFill>
        <w14:solidFill>
          <w14:schemeClr w14:val="folHlink"/>
        </w14:solidFill>
      </w14:textFill>
    </w:rPr>
  </w:style>
  <w:style w:type="character" w:customStyle="1" w:styleId="27">
    <w:name w:val="Unresolved Mention"/>
    <w:basedOn w:val="9"/>
    <w:semiHidden/>
    <w:unhideWhenUsed/>
    <w:qFormat/>
    <w:uiPriority w:val="99"/>
    <w:rPr>
      <w:color w:val="605E5C"/>
      <w:shd w:val="clear" w:fill="E1DFDD"/>
    </w:rPr>
  </w:style>
  <w:style w:type="character" w:customStyle="1" w:styleId="28">
    <w:name w:val="apple-tab-span"/>
    <w:basedOn w:val="9"/>
    <w:qFormat/>
    <w:uiPriority w:val="0"/>
  </w:style>
  <w:style w:type="paragraph" w:customStyle="1" w:styleId="29">
    <w:name w:val="Başlık"/>
    <w:basedOn w:val="1"/>
    <w:next w:val="11"/>
    <w:qFormat/>
    <w:uiPriority w:val="0"/>
    <w:pPr>
      <w:keepNext/>
      <w:spacing w:before="240" w:after="120"/>
    </w:pPr>
    <w:rPr>
      <w:rFonts w:ascii="Liberation Sans" w:hAnsi="Liberation Sans" w:eastAsia="Microsoft YaHei" w:cs="Arial"/>
      <w:sz w:val="28"/>
      <w:szCs w:val="28"/>
    </w:rPr>
  </w:style>
  <w:style w:type="paragraph" w:customStyle="1" w:styleId="30">
    <w:name w:val="Dizin"/>
    <w:basedOn w:val="1"/>
    <w:qFormat/>
    <w:uiPriority w:val="0"/>
    <w:pPr>
      <w:suppressLineNumbers/>
    </w:pPr>
    <w:rPr>
      <w:rFonts w:cs="Arial"/>
    </w:rPr>
  </w:style>
  <w:style w:type="paragraph" w:styleId="31">
    <w:name w:val="List Paragraph"/>
    <w:basedOn w:val="3"/>
    <w:qFormat/>
    <w:uiPriority w:val="34"/>
    <w:pPr>
      <w:spacing w:before="0" w:after="160"/>
      <w:ind w:left="720" w:firstLine="0"/>
      <w:contextualSpacing/>
    </w:pPr>
  </w:style>
  <w:style w:type="paragraph" w:styleId="32">
    <w:name w:val="No Spacing"/>
    <w:qFormat/>
    <w:uiPriority w:val="1"/>
    <w:pPr>
      <w:widowControl/>
      <w:suppressAutoHyphens/>
      <w:bidi w:val="0"/>
      <w:spacing w:before="0" w:after="0"/>
      <w:jc w:val="left"/>
    </w:pPr>
    <w:rPr>
      <w:rFonts w:ascii="Calibri" w:hAnsi="Calibri" w:eastAsia="Calibri" w:cs="Calibri"/>
      <w:color w:val="auto"/>
      <w:kern w:val="0"/>
      <w:sz w:val="22"/>
      <w:szCs w:val="22"/>
      <w:lang w:val="tr-TR" w:eastAsia="zh-CN" w:bidi="hi-IN"/>
    </w:rPr>
  </w:style>
  <w:style w:type="paragraph" w:customStyle="1" w:styleId="33">
    <w:name w:val="Üst ve alt bilgi"/>
    <w:basedOn w:val="1"/>
    <w:qFormat/>
    <w:uiPriority w:val="0"/>
  </w:style>
  <w:style w:type="paragraph" w:customStyle="1" w:styleId="34">
    <w:name w:val="Çerçeve İçeriği"/>
    <w:basedOn w:val="1"/>
    <w:qFormat/>
    <w:uiPriority w:val="0"/>
  </w:style>
  <w:style w:type="table" w:customStyle="1" w:styleId="35">
    <w:name w:val="Table Normal1"/>
    <w:qFormat/>
    <w:uiPriority w:val="0"/>
    <w:tblPr>
      <w:tblCellMar>
        <w:top w:w="0" w:type="dxa"/>
        <w:left w:w="0" w:type="dxa"/>
        <w:bottom w:w="0" w:type="dxa"/>
        <w:right w:w="0" w:type="dxa"/>
      </w:tblCellMar>
    </w:tblPr>
  </w:style>
  <w:style w:type="table" w:customStyle="1" w:styleId="36">
    <w:name w:val="Table Normal2"/>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ie76UD52imodP/Vja5e9eT66wMZA==">AMUW2mVNbLBlGxCNZq55RL+CKbEHFqVB+GxExeAnUiP1HORv6EbSWyTd3haFIzp/j94ms9CX18QAhIqgaIMiEGIGqwvJeiWPn+jQIo5f+wKcAfYJuPrELGWipxOPWpDsSd79+QZDIHr51G5t/MHvWQQqHkuxELo+DVTL3Pgjy3Go6phJkNRHaduXUQVMJu26Z0ybVSCTwIh8XU9iCwP8lnlhiGIvjbG4JEku/3KkG4xDqqBlqHOgOYk=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34C7AF30-474A-4F0F-82E6-073AFC5BF336}">
  <ds:schemaRefs/>
</ds:datastoreItem>
</file>

<file path=docProps/app.xml><?xml version="1.0" encoding="utf-8"?>
<Properties xmlns="http://schemas.openxmlformats.org/officeDocument/2006/extended-properties" xmlns:vt="http://schemas.openxmlformats.org/officeDocument/2006/docPropsVTypes">
  <Template>Normal</Template>
  <Pages>3</Pages>
  <Words>466</Words>
  <Characters>3209</Characters>
  <Paragraphs>66</Paragraphs>
  <TotalTime>86</TotalTime>
  <ScaleCrop>false</ScaleCrop>
  <LinksUpToDate>false</LinksUpToDate>
  <CharactersWithSpaces>3833</CharactersWithSpaces>
  <Application>WPS Office_11.2.0.11306_F1E327BC-269C-435d-A152-05C5408002CA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2021-01-25T13:14:00Z</dcterms:created>
  <dc:creator>Windows User</dc:creator>
  <cp:lastModifiedBy>MONSTER</cp:lastModifiedBy>
  <dcterms:modified xsi:type="dcterms:W3CDTF">2022-09-13T22:30:35Z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A9242842021848CAB9BC483F1C549EEE</vt:lpwstr>
  </property>
</Properties>
</file>